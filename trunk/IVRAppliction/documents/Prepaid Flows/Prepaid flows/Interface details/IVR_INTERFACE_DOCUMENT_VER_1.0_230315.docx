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01" w:rsidRPr="0015369A" w:rsidRDefault="00694C01" w:rsidP="00C83ED5">
      <w:pPr>
        <w:rPr>
          <w:rFonts w:ascii="Arial" w:hAnsi="Arial" w:cs="Arial"/>
        </w:rPr>
      </w:pPr>
    </w:p>
    <w:p w:rsidR="00694C01" w:rsidRPr="0015369A" w:rsidRDefault="00694C01" w:rsidP="00C83ED5">
      <w:pPr>
        <w:jc w:val="center"/>
        <w:rPr>
          <w:rFonts w:ascii="Arial" w:hAnsi="Arial" w:cs="Arial"/>
          <w:b/>
        </w:rPr>
      </w:pPr>
    </w:p>
    <w:p w:rsidR="00694C01" w:rsidRPr="0015369A" w:rsidRDefault="00694C01" w:rsidP="00C83ED5">
      <w:pPr>
        <w:jc w:val="center"/>
        <w:rPr>
          <w:rFonts w:ascii="Arial" w:hAnsi="Arial" w:cs="Arial"/>
          <w:b/>
        </w:rPr>
      </w:pPr>
    </w:p>
    <w:p w:rsidR="00694C01" w:rsidRPr="0015369A" w:rsidRDefault="00694C01" w:rsidP="00C83ED5">
      <w:pPr>
        <w:jc w:val="center"/>
        <w:rPr>
          <w:rFonts w:ascii="Arial" w:hAnsi="Arial" w:cs="Arial"/>
          <w:b/>
        </w:rPr>
      </w:pPr>
    </w:p>
    <w:p w:rsidR="006734C9" w:rsidRPr="0015369A" w:rsidRDefault="006734C9" w:rsidP="00B762FC">
      <w:pPr>
        <w:jc w:val="center"/>
        <w:rPr>
          <w:rFonts w:ascii="Arial" w:hAnsi="Arial" w:cs="Arial"/>
          <w:b/>
        </w:rPr>
      </w:pPr>
    </w:p>
    <w:p w:rsidR="00694C01" w:rsidRPr="0015369A" w:rsidRDefault="00694C01" w:rsidP="00B762FC">
      <w:pPr>
        <w:jc w:val="center"/>
        <w:rPr>
          <w:rFonts w:ascii="Arial" w:hAnsi="Arial" w:cs="Arial"/>
          <w:b/>
        </w:rPr>
      </w:pPr>
    </w:p>
    <w:p w:rsidR="00694C01" w:rsidRPr="0015369A" w:rsidRDefault="0024482F" w:rsidP="00B762F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65405</wp:posOffset>
            </wp:positionV>
            <wp:extent cx="3016250" cy="603250"/>
            <wp:effectExtent l="19050" t="0" r="0" b="0"/>
            <wp:wrapSquare wrapText="left"/>
            <wp:docPr id="6" name="Picture 6" descr="REL-logotype3D_100-80_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-logotype3D_100-80_F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C01" w:rsidRPr="0015369A" w:rsidRDefault="00694C01" w:rsidP="00B762FC">
      <w:pPr>
        <w:jc w:val="center"/>
        <w:rPr>
          <w:rFonts w:ascii="Arial" w:hAnsi="Arial" w:cs="Arial"/>
          <w:b/>
        </w:rPr>
      </w:pPr>
    </w:p>
    <w:p w:rsidR="006734C9" w:rsidRPr="0015369A" w:rsidRDefault="006734C9" w:rsidP="00B762FC">
      <w:pPr>
        <w:jc w:val="center"/>
        <w:rPr>
          <w:rFonts w:ascii="Arial" w:hAnsi="Arial" w:cs="Arial"/>
          <w:b/>
        </w:rPr>
      </w:pPr>
    </w:p>
    <w:p w:rsidR="00E275D0" w:rsidRPr="0015369A" w:rsidRDefault="00EC1D37" w:rsidP="00B762FC">
      <w:pPr>
        <w:jc w:val="center"/>
        <w:rPr>
          <w:rFonts w:ascii="Arial" w:hAnsi="Arial" w:cs="Arial"/>
          <w:b/>
          <w:color w:val="FF0000"/>
        </w:rPr>
      </w:pPr>
      <w:r w:rsidRPr="0015369A">
        <w:rPr>
          <w:rFonts w:ascii="Arial" w:hAnsi="Arial" w:cs="Arial"/>
          <w:b/>
          <w:color w:val="FF0000"/>
        </w:rPr>
        <w:t xml:space="preserve">   </w:t>
      </w:r>
    </w:p>
    <w:p w:rsidR="00E275D0" w:rsidRPr="0015369A" w:rsidRDefault="00E275D0" w:rsidP="00B762FC">
      <w:pPr>
        <w:jc w:val="center"/>
        <w:rPr>
          <w:rFonts w:ascii="Arial" w:hAnsi="Arial" w:cs="Arial"/>
          <w:b/>
          <w:color w:val="FF0000"/>
        </w:rPr>
      </w:pPr>
    </w:p>
    <w:p w:rsidR="006734C9" w:rsidRPr="000D1C52" w:rsidRDefault="00EA7A9C" w:rsidP="00B762FC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0D1C52">
        <w:rPr>
          <w:rFonts w:ascii="Arial" w:hAnsi="Arial" w:cs="Arial"/>
          <w:b/>
          <w:color w:val="FF0000"/>
          <w:sz w:val="40"/>
          <w:szCs w:val="40"/>
        </w:rPr>
        <w:t xml:space="preserve">     </w:t>
      </w:r>
      <w:r w:rsidR="00EC1D37" w:rsidRPr="000D1C52">
        <w:rPr>
          <w:rFonts w:ascii="Arial" w:hAnsi="Arial" w:cs="Arial"/>
          <w:b/>
          <w:color w:val="FF0000"/>
          <w:sz w:val="40"/>
          <w:szCs w:val="40"/>
        </w:rPr>
        <w:t>Tech Services</w:t>
      </w: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EC1D37" w:rsidRPr="0015369A" w:rsidRDefault="00EC1D37" w:rsidP="00B762FC">
      <w:pPr>
        <w:jc w:val="center"/>
        <w:rPr>
          <w:rFonts w:ascii="Arial" w:hAnsi="Arial" w:cs="Arial"/>
          <w:b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FC7602" w:rsidRPr="000D1C52" w:rsidRDefault="0015369A" w:rsidP="00A0039B">
      <w:pPr>
        <w:pBdr>
          <w:top w:val="thinThickSmallGap" w:sz="12" w:space="1" w:color="auto"/>
          <w:left w:val="thinThickSmallGap" w:sz="12" w:space="0" w:color="auto"/>
          <w:bottom w:val="thickThinSmallGap" w:sz="12" w:space="1" w:color="auto"/>
          <w:right w:val="thickThinSmallGap" w:sz="12" w:space="0" w:color="auto"/>
        </w:pBdr>
        <w:ind w:left="540"/>
        <w:jc w:val="center"/>
        <w:rPr>
          <w:rFonts w:ascii="Arial" w:hAnsi="Arial" w:cs="Arial"/>
          <w:b/>
          <w:sz w:val="40"/>
          <w:szCs w:val="40"/>
        </w:rPr>
      </w:pPr>
      <w:r w:rsidRPr="000D1C52">
        <w:rPr>
          <w:rFonts w:ascii="Arial" w:hAnsi="Arial" w:cs="Arial"/>
          <w:b/>
          <w:sz w:val="40"/>
          <w:szCs w:val="40"/>
        </w:rPr>
        <w:t>INTERFACE DESIGN</w:t>
      </w:r>
      <w:r w:rsidR="00A0039B">
        <w:rPr>
          <w:rFonts w:ascii="Arial" w:hAnsi="Arial" w:cs="Arial"/>
          <w:b/>
          <w:sz w:val="40"/>
          <w:szCs w:val="40"/>
        </w:rPr>
        <w:t xml:space="preserve"> DOCUMENT</w:t>
      </w: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jc w:val="center"/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pStyle w:val="InfoBlue"/>
        <w:rPr>
          <w:rFonts w:ascii="Arial" w:hAnsi="Arial" w:cs="Arial"/>
          <w:szCs w:val="22"/>
        </w:rPr>
      </w:pPr>
    </w:p>
    <w:p w:rsidR="00694C01" w:rsidRPr="0015369A" w:rsidRDefault="00694C01" w:rsidP="00B762FC">
      <w:pPr>
        <w:pStyle w:val="InfoBlue"/>
        <w:rPr>
          <w:rFonts w:ascii="Arial" w:hAnsi="Arial" w:cs="Arial"/>
          <w:szCs w:val="22"/>
        </w:rPr>
      </w:pPr>
    </w:p>
    <w:p w:rsidR="00694C01" w:rsidRPr="0015369A" w:rsidRDefault="00694C01" w:rsidP="00B762FC">
      <w:pPr>
        <w:pStyle w:val="InfoBlue"/>
        <w:rPr>
          <w:rFonts w:ascii="Arial" w:hAnsi="Arial" w:cs="Arial"/>
          <w:szCs w:val="22"/>
        </w:rPr>
      </w:pPr>
    </w:p>
    <w:p w:rsidR="00694C01" w:rsidRPr="0015369A" w:rsidRDefault="00694C01" w:rsidP="00B762FC">
      <w:pPr>
        <w:pStyle w:val="InfoBlue"/>
        <w:rPr>
          <w:rFonts w:ascii="Arial" w:hAnsi="Arial" w:cs="Arial"/>
          <w:szCs w:val="22"/>
        </w:rPr>
      </w:pPr>
      <w:r w:rsidRPr="0015369A">
        <w:rPr>
          <w:rFonts w:ascii="Arial" w:hAnsi="Arial" w:cs="Arial"/>
          <w:szCs w:val="22"/>
        </w:rPr>
        <w:t xml:space="preserve"> </w:t>
      </w:r>
    </w:p>
    <w:p w:rsidR="00694C01" w:rsidRPr="0015369A" w:rsidRDefault="00694C01" w:rsidP="00B762FC">
      <w:pPr>
        <w:jc w:val="both"/>
        <w:rPr>
          <w:rFonts w:ascii="Arial" w:hAnsi="Arial" w:cs="Arial"/>
        </w:rPr>
      </w:pPr>
    </w:p>
    <w:p w:rsidR="00694C01" w:rsidRPr="0015369A" w:rsidRDefault="00694C01" w:rsidP="00B762FC">
      <w:pPr>
        <w:pStyle w:val="InfoBlue"/>
        <w:rPr>
          <w:rFonts w:ascii="Arial" w:hAnsi="Arial" w:cs="Arial"/>
          <w:szCs w:val="22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15369A" w:rsidRPr="0015369A" w:rsidRDefault="0015369A" w:rsidP="00B762FC">
      <w:pPr>
        <w:rPr>
          <w:rFonts w:ascii="Arial" w:hAnsi="Arial" w:cs="Arial"/>
        </w:rPr>
      </w:pPr>
    </w:p>
    <w:p w:rsidR="0015369A" w:rsidRPr="0015369A" w:rsidRDefault="0015369A" w:rsidP="00B762FC">
      <w:pPr>
        <w:rPr>
          <w:rFonts w:ascii="Arial" w:hAnsi="Arial" w:cs="Arial"/>
        </w:rPr>
      </w:pPr>
    </w:p>
    <w:p w:rsidR="0015369A" w:rsidRDefault="0015369A" w:rsidP="00B762FC">
      <w:pPr>
        <w:rPr>
          <w:rFonts w:ascii="Arial" w:hAnsi="Arial" w:cs="Arial"/>
        </w:rPr>
      </w:pPr>
    </w:p>
    <w:p w:rsidR="000D1C52" w:rsidRDefault="000D1C52" w:rsidP="00B762FC">
      <w:pPr>
        <w:rPr>
          <w:rFonts w:ascii="Arial" w:hAnsi="Arial" w:cs="Arial"/>
        </w:rPr>
      </w:pPr>
    </w:p>
    <w:p w:rsidR="001420A5" w:rsidRDefault="001420A5" w:rsidP="00B762FC">
      <w:pPr>
        <w:rPr>
          <w:rFonts w:ascii="Arial" w:hAnsi="Arial" w:cs="Arial"/>
        </w:rPr>
      </w:pPr>
    </w:p>
    <w:p w:rsidR="001420A5" w:rsidRDefault="001420A5" w:rsidP="00B762FC">
      <w:pPr>
        <w:rPr>
          <w:rFonts w:ascii="Arial" w:hAnsi="Arial" w:cs="Arial"/>
        </w:rPr>
      </w:pPr>
    </w:p>
    <w:p w:rsidR="000D1C52" w:rsidRPr="0015369A" w:rsidRDefault="000D1C52" w:rsidP="00B762FC">
      <w:pPr>
        <w:rPr>
          <w:rFonts w:ascii="Arial" w:hAnsi="Arial" w:cs="Arial"/>
        </w:rPr>
      </w:pPr>
    </w:p>
    <w:p w:rsidR="00694C01" w:rsidRPr="0015369A" w:rsidRDefault="00694C01" w:rsidP="00B762FC">
      <w:pPr>
        <w:rPr>
          <w:rFonts w:ascii="Arial" w:hAnsi="Arial" w:cs="Arial"/>
        </w:rPr>
      </w:pPr>
    </w:p>
    <w:p w:rsidR="00694C01" w:rsidRPr="000D1C52" w:rsidRDefault="000D1C52" w:rsidP="00B762FC">
      <w:pPr>
        <w:jc w:val="center"/>
        <w:rPr>
          <w:rFonts w:ascii="Arial" w:hAnsi="Arial" w:cs="Arial"/>
          <w:b/>
          <w:sz w:val="24"/>
          <w:szCs w:val="24"/>
        </w:rPr>
      </w:pPr>
      <w:r w:rsidRPr="000D1C52">
        <w:rPr>
          <w:rFonts w:ascii="Arial" w:hAnsi="Arial" w:cs="Arial"/>
          <w:b/>
          <w:sz w:val="24"/>
          <w:szCs w:val="24"/>
        </w:rPr>
        <w:t>RELIANCE TECH SERVICES LIMITED</w:t>
      </w:r>
    </w:p>
    <w:p w:rsidR="00694C01" w:rsidRPr="0015369A" w:rsidRDefault="00694C01" w:rsidP="00B762FC">
      <w:pPr>
        <w:jc w:val="center"/>
        <w:rPr>
          <w:rFonts w:ascii="Arial" w:hAnsi="Arial" w:cs="Arial"/>
        </w:rPr>
      </w:pPr>
      <w:r w:rsidRPr="0015369A">
        <w:rPr>
          <w:rFonts w:ascii="Arial" w:hAnsi="Arial" w:cs="Arial"/>
        </w:rPr>
        <w:t xml:space="preserve">        _________________________________________________________________</w:t>
      </w:r>
    </w:p>
    <w:p w:rsidR="00694C01" w:rsidRDefault="00694C01" w:rsidP="00B762FC">
      <w:pPr>
        <w:rPr>
          <w:rFonts w:ascii="Arial" w:hAnsi="Arial" w:cs="Arial"/>
          <w:b/>
        </w:rPr>
      </w:pPr>
    </w:p>
    <w:p w:rsidR="000D1C52" w:rsidRDefault="000D1C52" w:rsidP="00B762FC">
      <w:pPr>
        <w:rPr>
          <w:rFonts w:ascii="Arial" w:hAnsi="Arial" w:cs="Arial"/>
          <w:b/>
        </w:rPr>
      </w:pPr>
    </w:p>
    <w:p w:rsidR="000D1C52" w:rsidRDefault="000D1C52" w:rsidP="00B762FC">
      <w:pPr>
        <w:rPr>
          <w:rFonts w:ascii="Arial" w:hAnsi="Arial" w:cs="Arial"/>
          <w:b/>
        </w:rPr>
      </w:pPr>
    </w:p>
    <w:p w:rsidR="000D1C52" w:rsidRDefault="000D1C52" w:rsidP="00B762FC">
      <w:pPr>
        <w:rPr>
          <w:rFonts w:ascii="Arial" w:hAnsi="Arial" w:cs="Arial"/>
          <w:b/>
        </w:rPr>
      </w:pPr>
    </w:p>
    <w:p w:rsidR="00694C01" w:rsidRPr="000D1C52" w:rsidRDefault="000D1C52" w:rsidP="00C83ED5">
      <w:pPr>
        <w:rPr>
          <w:rFonts w:ascii="Arial" w:hAnsi="Arial" w:cs="Arial"/>
          <w:b/>
          <w:bCs/>
        </w:rPr>
      </w:pPr>
      <w:r w:rsidRPr="000D1C52">
        <w:rPr>
          <w:rFonts w:ascii="Arial" w:hAnsi="Arial" w:cs="Arial"/>
          <w:b/>
          <w:bCs/>
        </w:rPr>
        <w:t xml:space="preserve"> DOCUMENT CONTROL:</w:t>
      </w:r>
    </w:p>
    <w:p w:rsidR="00694C01" w:rsidRPr="0015369A" w:rsidRDefault="00694C01" w:rsidP="00C83ED5">
      <w:pPr>
        <w:rPr>
          <w:rFonts w:ascii="Arial" w:hAnsi="Arial" w:cs="Arial"/>
          <w:b/>
          <w:bCs/>
        </w:rPr>
      </w:pPr>
    </w:p>
    <w:tbl>
      <w:tblPr>
        <w:tblW w:w="9697" w:type="dxa"/>
        <w:tblInd w:w="-10" w:type="dxa"/>
        <w:tblLayout w:type="fixed"/>
        <w:tblLook w:val="0000"/>
      </w:tblPr>
      <w:tblGrid>
        <w:gridCol w:w="2098"/>
        <w:gridCol w:w="1890"/>
        <w:gridCol w:w="1980"/>
        <w:gridCol w:w="3729"/>
      </w:tblGrid>
      <w:tr w:rsidR="00694C01" w:rsidRPr="001514D7" w:rsidTr="000D1C52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PREPARED BY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IMPLEMENTATION INSTRUCTIONS</w:t>
            </w:r>
          </w:p>
        </w:tc>
      </w:tr>
      <w:tr w:rsidR="00694C01" w:rsidRPr="001514D7" w:rsidTr="000D1C52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3259" w:rsidRPr="001514D7" w:rsidRDefault="00CE7D3F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Shivmala S Kumari/Vikram Bhanage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CE7D3F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Nirmallya Roy/Pranav Shukla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CE7D3F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Neetika Chhabra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C01" w:rsidRPr="001514D7" w:rsidTr="000D1C52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2C99" w:rsidRPr="0015369A" w:rsidRDefault="00CB2C99" w:rsidP="00C83ED5">
      <w:pPr>
        <w:rPr>
          <w:rFonts w:ascii="Arial" w:hAnsi="Arial" w:cs="Arial"/>
        </w:rPr>
      </w:pPr>
    </w:p>
    <w:p w:rsidR="00694C01" w:rsidRPr="0015369A" w:rsidRDefault="00694C01" w:rsidP="00C83ED5">
      <w:pPr>
        <w:rPr>
          <w:rFonts w:ascii="Arial" w:hAnsi="Arial" w:cs="Arial"/>
        </w:rPr>
      </w:pPr>
    </w:p>
    <w:p w:rsidR="00694C01" w:rsidRPr="000D1C52" w:rsidRDefault="000D1C52" w:rsidP="00C83ED5">
      <w:pPr>
        <w:rPr>
          <w:rFonts w:ascii="Arial" w:hAnsi="Arial" w:cs="Arial"/>
          <w:b/>
          <w:bCs/>
        </w:rPr>
      </w:pPr>
      <w:r w:rsidRPr="000D1C52">
        <w:rPr>
          <w:rFonts w:ascii="Arial" w:hAnsi="Arial" w:cs="Arial"/>
          <w:b/>
          <w:bCs/>
        </w:rPr>
        <w:t>VERSION HISTORY:</w:t>
      </w:r>
    </w:p>
    <w:p w:rsidR="00694C01" w:rsidRPr="0015369A" w:rsidRDefault="00694C01" w:rsidP="00C83ED5">
      <w:pPr>
        <w:rPr>
          <w:rFonts w:ascii="Arial" w:hAnsi="Arial" w:cs="Arial"/>
          <w:b/>
          <w:bCs/>
        </w:rPr>
      </w:pPr>
    </w:p>
    <w:tbl>
      <w:tblPr>
        <w:tblW w:w="9697" w:type="dxa"/>
        <w:tblInd w:w="-10" w:type="dxa"/>
        <w:tblLayout w:type="fixed"/>
        <w:tblLook w:val="0000"/>
      </w:tblPr>
      <w:tblGrid>
        <w:gridCol w:w="1288"/>
        <w:gridCol w:w="1759"/>
        <w:gridCol w:w="1954"/>
        <w:gridCol w:w="2857"/>
        <w:gridCol w:w="1839"/>
      </w:tblGrid>
      <w:tr w:rsidR="00694C01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0D1C52" w:rsidP="000D1C52">
            <w:pPr>
              <w:pStyle w:val="TOC1"/>
              <w:snapToGrid w:val="0"/>
              <w:jc w:val="center"/>
              <w:rPr>
                <w:rFonts w:ascii="Arial" w:hAnsi="Arial" w:cs="Arial"/>
              </w:rPr>
            </w:pPr>
            <w:r w:rsidRPr="001514D7">
              <w:rPr>
                <w:rFonts w:ascii="Arial" w:hAnsi="Arial" w:cs="Arial"/>
                <w:caps w:val="0"/>
              </w:rPr>
              <w:t>VERSION 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0D1C52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ISSUE DATE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0D1C52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REASONS FOR CHANGE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0D1C52" w:rsidP="000D1C5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UPDATED BY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0D1C52" w:rsidP="000D1C52">
            <w:pPr>
              <w:snapToGrid w:val="0"/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1514D7">
              <w:rPr>
                <w:rFonts w:ascii="Arial" w:hAnsi="Arial" w:cs="Arial"/>
                <w:b/>
                <w:bCs/>
                <w:sz w:val="20"/>
                <w:szCs w:val="20"/>
              </w:rPr>
              <w:t>STORAGE LOCATION</w:t>
            </w:r>
          </w:p>
        </w:tc>
      </w:tr>
      <w:tr w:rsidR="00694C01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21 April 2014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1514D7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435E8E" w:rsidP="00435E8E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4D7">
              <w:rPr>
                <w:rFonts w:ascii="Arial" w:hAnsi="Arial" w:cs="Arial"/>
                <w:sz w:val="20"/>
                <w:szCs w:val="20"/>
              </w:rPr>
              <w:t>Nirmallya Roy</w:t>
            </w:r>
            <w:r w:rsidR="001514D7" w:rsidRPr="001514D7">
              <w:rPr>
                <w:rFonts w:ascii="Arial" w:hAnsi="Arial" w:cs="Arial"/>
                <w:sz w:val="20"/>
                <w:szCs w:val="20"/>
              </w:rPr>
              <w:t>/Shivmala S Kumari/</w:t>
            </w:r>
            <w:r w:rsidRPr="001514D7">
              <w:rPr>
                <w:rFonts w:ascii="Arial" w:hAnsi="Arial" w:cs="Arial"/>
                <w:sz w:val="20"/>
                <w:szCs w:val="20"/>
              </w:rPr>
              <w:t xml:space="preserve"> Vikram Bhanage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C01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01" w:rsidRPr="001514D7" w:rsidRDefault="00694C01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DD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DD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5DD" w:rsidRPr="001514D7" w:rsidRDefault="00AA55DD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A3C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3A3C" w:rsidRPr="001514D7" w:rsidRDefault="00E33A3C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3A3C" w:rsidRPr="001514D7" w:rsidRDefault="00E33A3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3A3C" w:rsidRPr="001514D7" w:rsidRDefault="00E33A3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3A3C" w:rsidRPr="001514D7" w:rsidRDefault="00E33A3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A3C" w:rsidRPr="001514D7" w:rsidRDefault="00E33A3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BE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BE" w:rsidRPr="001514D7" w:rsidRDefault="004412BE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BE" w:rsidRPr="001514D7" w:rsidRDefault="004412BE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BE" w:rsidRPr="001514D7" w:rsidRDefault="004412BE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BE" w:rsidRPr="001514D7" w:rsidRDefault="004412BE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2BE" w:rsidRPr="001514D7" w:rsidRDefault="004412BE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0DC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0DC" w:rsidRPr="001514D7" w:rsidRDefault="006350DC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0DC" w:rsidRPr="001514D7" w:rsidRDefault="006350D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5C92" w:rsidRPr="001514D7" w:rsidRDefault="00815C92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0DC" w:rsidRPr="001514D7" w:rsidRDefault="006350D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0DC" w:rsidRPr="001514D7" w:rsidRDefault="006350DC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FB" w:rsidRPr="001514D7" w:rsidTr="00435E8E">
        <w:trPr>
          <w:cantSplit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A7AFB" w:rsidRPr="001514D7" w:rsidRDefault="00EA7AFB" w:rsidP="000D1C52">
            <w:pPr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A7AFB" w:rsidRPr="001514D7" w:rsidRDefault="00EA7AFB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A7AFB" w:rsidRPr="001514D7" w:rsidRDefault="00EA7AFB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A7AFB" w:rsidRPr="001514D7" w:rsidRDefault="00EA7AFB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AFB" w:rsidRPr="001514D7" w:rsidRDefault="00EA7AFB" w:rsidP="000D1C52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4C01" w:rsidRPr="0015369A" w:rsidRDefault="00694C01" w:rsidP="00C83ED5">
      <w:pPr>
        <w:pStyle w:val="TOC1"/>
        <w:rPr>
          <w:rFonts w:ascii="Arial" w:hAnsi="Arial" w:cs="Arial"/>
          <w:sz w:val="22"/>
          <w:szCs w:val="22"/>
        </w:rPr>
      </w:pPr>
    </w:p>
    <w:p w:rsidR="00694C01" w:rsidRPr="0015369A" w:rsidRDefault="00694C01" w:rsidP="00C83ED5">
      <w:pPr>
        <w:rPr>
          <w:rFonts w:ascii="Arial" w:hAnsi="Arial" w:cs="Arial"/>
          <w:b/>
          <w:bCs/>
        </w:rPr>
      </w:pPr>
    </w:p>
    <w:p w:rsidR="00694C01" w:rsidRPr="0015369A" w:rsidRDefault="00694C01" w:rsidP="00C83ED5">
      <w:pPr>
        <w:pStyle w:val="Title"/>
        <w:jc w:val="left"/>
        <w:rPr>
          <w:rFonts w:ascii="Arial" w:hAnsi="Arial" w:cs="Arial"/>
          <w:sz w:val="22"/>
        </w:rPr>
      </w:pPr>
    </w:p>
    <w:p w:rsidR="00694C01" w:rsidRPr="00E34C21" w:rsidRDefault="0015369A" w:rsidP="00C83ED5">
      <w:pPr>
        <w:pStyle w:val="Title"/>
        <w:pageBreakBefore/>
        <w:rPr>
          <w:rFonts w:ascii="Arial" w:hAnsi="Arial" w:cs="Arial"/>
          <w:sz w:val="24"/>
          <w:szCs w:val="24"/>
        </w:rPr>
      </w:pPr>
      <w:r w:rsidRPr="00E34C21">
        <w:rPr>
          <w:rFonts w:ascii="Arial" w:hAnsi="Arial" w:cs="Arial"/>
          <w:sz w:val="24"/>
          <w:szCs w:val="24"/>
        </w:rPr>
        <w:lastRenderedPageBreak/>
        <w:t>TABLE OF CONTENTS</w:t>
      </w:r>
    </w:p>
    <w:p w:rsidR="00694C01" w:rsidRPr="00EB07A6" w:rsidRDefault="00694C01" w:rsidP="00C83ED5">
      <w:pPr>
        <w:pStyle w:val="TOC1"/>
        <w:rPr>
          <w:rFonts w:ascii="Franklin Gothic Book" w:hAnsi="Franklin Gothic Book" w:cs="Arial"/>
          <w:sz w:val="24"/>
          <w:szCs w:val="24"/>
        </w:rPr>
      </w:pPr>
    </w:p>
    <w:p w:rsidR="00694C01" w:rsidRPr="00E34C21" w:rsidRDefault="00694C01" w:rsidP="00C83ED5">
      <w:pPr>
        <w:rPr>
          <w:rFonts w:ascii="Franklin Gothic Book" w:hAnsi="Franklin Gothic Book" w:cs="Arial"/>
          <w:sz w:val="24"/>
          <w:szCs w:val="24"/>
        </w:rPr>
        <w:sectPr w:rsidR="00694C01" w:rsidRPr="00E34C21" w:rsidSect="001C5571">
          <w:headerReference w:type="default" r:id="rId9"/>
          <w:footerReference w:type="default" r:id="rId10"/>
          <w:pgSz w:w="11905" w:h="16837"/>
          <w:pgMar w:top="776" w:right="1540" w:bottom="776" w:left="908" w:header="720" w:footer="720" w:gutter="0"/>
          <w:cols w:space="720"/>
          <w:docGrid w:linePitch="360"/>
        </w:sectPr>
      </w:pPr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233595">
        <w:rPr>
          <w:rFonts w:ascii="Franklin Gothic Book" w:hAnsi="Franklin Gothic Book" w:cs="Arial"/>
          <w:sz w:val="24"/>
          <w:szCs w:val="24"/>
        </w:rPr>
        <w:lastRenderedPageBreak/>
        <w:fldChar w:fldCharType="begin"/>
      </w:r>
      <w:r w:rsidR="00986DF5" w:rsidRPr="00393AF9">
        <w:rPr>
          <w:rFonts w:ascii="Franklin Gothic Book" w:hAnsi="Franklin Gothic Book" w:cs="Arial"/>
          <w:sz w:val="24"/>
          <w:szCs w:val="24"/>
        </w:rPr>
        <w:instrText xml:space="preserve"> TOC \o "1-4" \h \z \u </w:instrText>
      </w:r>
      <w:r w:rsidRPr="00233595">
        <w:rPr>
          <w:rFonts w:ascii="Franklin Gothic Book" w:hAnsi="Franklin Gothic Book" w:cs="Arial"/>
          <w:sz w:val="24"/>
          <w:szCs w:val="24"/>
        </w:rPr>
        <w:fldChar w:fldCharType="separate"/>
      </w:r>
      <w:hyperlink w:anchor="_Toc414727274" w:history="1">
        <w:r w:rsidR="00C41B08" w:rsidRPr="006423A8">
          <w:rPr>
            <w:rStyle w:val="Hyperlink"/>
            <w:rFonts w:ascii="Arial" w:hAnsi="Arial"/>
            <w:noProof/>
          </w:rPr>
          <w:t>1.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PURPOSE: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75" w:history="1">
        <w:r w:rsidR="00C41B08" w:rsidRPr="006423A8">
          <w:rPr>
            <w:rStyle w:val="Hyperlink"/>
            <w:rFonts w:ascii="Arial" w:hAnsi="Arial"/>
            <w:noProof/>
          </w:rPr>
          <w:t>2.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SCOPE: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76" w:history="1">
        <w:r w:rsidR="00C41B08" w:rsidRPr="006423A8">
          <w:rPr>
            <w:rStyle w:val="Hyperlink"/>
            <w:rFonts w:ascii="Arial" w:hAnsi="Arial"/>
            <w:noProof/>
          </w:rPr>
          <w:t>3.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BALANCE DETAILS (BAL):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77" w:history="1">
        <w:r w:rsidR="00C41B08" w:rsidRPr="006423A8">
          <w:rPr>
            <w:rStyle w:val="Hyperlink"/>
            <w:rFonts w:ascii="Arial" w:hAnsi="Arial"/>
            <w:noProof/>
          </w:rPr>
          <w:t>4.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DATA BALANCE FOR MOBILE (MBAL):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78" w:history="1">
        <w:r w:rsidR="00C41B08" w:rsidRPr="006423A8">
          <w:rPr>
            <w:rStyle w:val="Hyperlink"/>
            <w:rFonts w:ascii="Arial" w:hAnsi="Arial"/>
            <w:noProof/>
          </w:rPr>
          <w:t>5.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BILL DETAILS (BILL)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79" w:history="1">
        <w:r w:rsidR="00C41B08" w:rsidRPr="006423A8">
          <w:rPr>
            <w:rStyle w:val="Hyperlink"/>
            <w:rFonts w:ascii="Arial" w:hAnsi="Arial"/>
            <w:noProof/>
          </w:rPr>
          <w:t>6.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UNBILLED INFO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0" w:history="1">
        <w:r w:rsidR="00C41B08" w:rsidRPr="006423A8">
          <w:rPr>
            <w:rStyle w:val="Hyperlink"/>
            <w:rFonts w:ascii="Arial" w:hAnsi="Arial"/>
            <w:noProof/>
          </w:rPr>
          <w:t>7.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LAST THREE PAYMENT (LAST3)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1" w:history="1">
        <w:r w:rsidR="00C41B08" w:rsidRPr="006423A8">
          <w:rPr>
            <w:rStyle w:val="Hyperlink"/>
            <w:rFonts w:ascii="Arial" w:hAnsi="Arial"/>
            <w:noProof/>
          </w:rPr>
          <w:t>8.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VAS MANAGEMENT (STOP)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66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2" w:history="1">
        <w:r w:rsidR="00C41B08" w:rsidRPr="006423A8">
          <w:rPr>
            <w:rStyle w:val="Hyperlink"/>
            <w:rFonts w:ascii="Arial" w:hAnsi="Arial"/>
            <w:noProof/>
          </w:rPr>
          <w:t>9.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VAS MANAGEMENT (START)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3" w:history="1">
        <w:r w:rsidR="00C41B08" w:rsidRPr="006423A8">
          <w:rPr>
            <w:rStyle w:val="Hyperlink"/>
            <w:rFonts w:ascii="Arial" w:hAnsi="Arial"/>
            <w:noProof/>
          </w:rPr>
          <w:t>10.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CALLER TUNE ACT/DACT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4" w:history="1">
        <w:r w:rsidR="00C41B08" w:rsidRPr="006423A8">
          <w:rPr>
            <w:rStyle w:val="Hyperlink"/>
            <w:rFonts w:ascii="Arial" w:hAnsi="Arial"/>
            <w:noProof/>
          </w:rPr>
          <w:t>11.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OFU OFFERS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5" w:history="1">
        <w:r w:rsidR="00C41B08" w:rsidRPr="006423A8">
          <w:rPr>
            <w:rStyle w:val="Hyperlink"/>
            <w:rFonts w:ascii="Arial" w:hAnsi="Arial"/>
            <w:noProof/>
          </w:rPr>
          <w:t>12.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MYPLAN POSTPAID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6" w:history="1">
        <w:r w:rsidR="00C41B08" w:rsidRPr="006423A8">
          <w:rPr>
            <w:rStyle w:val="Hyperlink"/>
            <w:rFonts w:ascii="Arial" w:hAnsi="Arial"/>
            <w:noProof/>
          </w:rPr>
          <w:t>13.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MYPACKS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7" w:history="1">
        <w:r w:rsidR="00C41B08" w:rsidRPr="006423A8">
          <w:rPr>
            <w:rStyle w:val="Hyperlink"/>
            <w:rFonts w:ascii="Arial" w:hAnsi="Arial"/>
            <w:noProof/>
          </w:rPr>
          <w:t>14.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CHRGLOC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8" w:history="1">
        <w:r w:rsidR="00C41B08" w:rsidRPr="006423A8">
          <w:rPr>
            <w:rStyle w:val="Hyperlink"/>
            <w:rFonts w:ascii="Arial" w:hAnsi="Arial"/>
            <w:noProof/>
          </w:rPr>
          <w:t>15.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CHRGSTD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89" w:history="1">
        <w:r w:rsidR="00C41B08" w:rsidRPr="006423A8">
          <w:rPr>
            <w:rStyle w:val="Hyperlink"/>
            <w:rFonts w:ascii="Arial" w:hAnsi="Arial"/>
            <w:noProof/>
          </w:rPr>
          <w:t>16.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ACT/DACT (CONSUMER PACK F/W):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0" w:history="1">
        <w:r w:rsidR="00C41B08" w:rsidRPr="006423A8">
          <w:rPr>
            <w:rStyle w:val="Hyperlink"/>
            <w:rFonts w:ascii="Arial" w:hAnsi="Arial"/>
            <w:noProof/>
          </w:rPr>
          <w:t>17.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EBILL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1" w:history="1">
        <w:r w:rsidR="00C41B08" w:rsidRPr="006423A8">
          <w:rPr>
            <w:rStyle w:val="Hyperlink"/>
            <w:rFonts w:ascii="Arial" w:hAnsi="Arial"/>
            <w:noProof/>
          </w:rPr>
          <w:t>18.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ITBILL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2" w:history="1">
        <w:r w:rsidR="00C41B08" w:rsidRPr="006423A8">
          <w:rPr>
            <w:rStyle w:val="Hyperlink"/>
            <w:rFonts w:ascii="Arial" w:hAnsi="Arial"/>
            <w:noProof/>
          </w:rPr>
          <w:t>19.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STD ACT/DACT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3" w:history="1">
        <w:r w:rsidR="00C41B08" w:rsidRPr="006423A8">
          <w:rPr>
            <w:rStyle w:val="Hyperlink"/>
            <w:rFonts w:ascii="Arial" w:hAnsi="Arial"/>
            <w:noProof/>
          </w:rPr>
          <w:t>20.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NATIONAL ROAMING ACT/DACT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4" w:history="1">
        <w:r w:rsidR="00C41B08" w:rsidRPr="006423A8">
          <w:rPr>
            <w:rStyle w:val="Hyperlink"/>
            <w:rFonts w:ascii="Arial" w:hAnsi="Arial"/>
            <w:noProof/>
          </w:rPr>
          <w:t>21.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DND SERVICE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5" w:history="1">
        <w:r w:rsidR="00C41B08" w:rsidRPr="006423A8">
          <w:rPr>
            <w:rStyle w:val="Hyperlink"/>
            <w:rFonts w:ascii="Arial" w:hAnsi="Arial"/>
            <w:noProof/>
          </w:rPr>
          <w:t>22.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MCA SERVICE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6" w:history="1">
        <w:r w:rsidR="00C41B08" w:rsidRPr="006423A8">
          <w:rPr>
            <w:rStyle w:val="Hyperlink"/>
            <w:rFonts w:ascii="Arial" w:hAnsi="Arial"/>
            <w:noProof/>
          </w:rPr>
          <w:t>23.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FRU DETAILS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7" w:history="1">
        <w:r w:rsidR="00C41B08" w:rsidRPr="006423A8">
          <w:rPr>
            <w:rStyle w:val="Hyperlink"/>
            <w:rFonts w:ascii="Arial" w:hAnsi="Arial"/>
            <w:noProof/>
          </w:rPr>
          <w:t>24.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LAST THREE RECHARGE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8" w:history="1">
        <w:r w:rsidR="00C41B08" w:rsidRPr="006423A8">
          <w:rPr>
            <w:rStyle w:val="Hyperlink"/>
            <w:rFonts w:ascii="Arial" w:hAnsi="Arial"/>
            <w:noProof/>
          </w:rPr>
          <w:t>25.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LAST PAYMENT DETAILS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41B08" w:rsidRDefault="00233595">
      <w:pPr>
        <w:pStyle w:val="TOC2"/>
        <w:tabs>
          <w:tab w:val="left" w:pos="880"/>
          <w:tab w:val="right" w:leader="dot" w:pos="94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414727299" w:history="1">
        <w:r w:rsidR="00C41B08" w:rsidRPr="006423A8">
          <w:rPr>
            <w:rStyle w:val="Hyperlink"/>
            <w:rFonts w:ascii="Arial" w:hAnsi="Arial"/>
            <w:noProof/>
          </w:rPr>
          <w:t>26.</w:t>
        </w:r>
        <w:r w:rsidR="00C41B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C41B08" w:rsidRPr="006423A8">
          <w:rPr>
            <w:rStyle w:val="Hyperlink"/>
            <w:rFonts w:ascii="Arial" w:hAnsi="Arial" w:cs="Arial"/>
            <w:noProof/>
          </w:rPr>
          <w:t>FEATURE: CREDIT LIMIT</w:t>
        </w:r>
        <w:r w:rsidR="00C41B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B08">
          <w:rPr>
            <w:noProof/>
            <w:webHidden/>
          </w:rPr>
          <w:instrText xml:space="preserve"> PAGEREF _Toc414727299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B0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94C01" w:rsidRPr="0015369A" w:rsidRDefault="00233595" w:rsidP="00C83ED5">
      <w:pPr>
        <w:pStyle w:val="TOC1"/>
        <w:tabs>
          <w:tab w:val="right" w:leader="dot" w:pos="10617"/>
        </w:tabs>
        <w:rPr>
          <w:rFonts w:ascii="Arial" w:hAnsi="Arial" w:cs="Arial"/>
          <w:sz w:val="22"/>
          <w:szCs w:val="22"/>
        </w:rPr>
        <w:sectPr w:rsidR="00694C01" w:rsidRPr="0015369A" w:rsidSect="001C5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5" w:h="16837"/>
          <w:pgMar w:top="776" w:right="1540" w:bottom="776" w:left="908" w:header="720" w:footer="720" w:gutter="0"/>
          <w:cols w:space="720"/>
          <w:docGrid w:linePitch="360"/>
        </w:sectPr>
      </w:pPr>
      <w:r w:rsidRPr="00393AF9">
        <w:rPr>
          <w:rFonts w:ascii="Franklin Gothic Book" w:hAnsi="Franklin Gothic Book" w:cs="Arial"/>
          <w:sz w:val="24"/>
          <w:szCs w:val="24"/>
        </w:rPr>
        <w:fldChar w:fldCharType="end"/>
      </w:r>
    </w:p>
    <w:p w:rsidR="00052158" w:rsidRPr="0015369A" w:rsidRDefault="00052158" w:rsidP="00052158">
      <w:pPr>
        <w:rPr>
          <w:rFonts w:ascii="Arial" w:hAnsi="Arial" w:cs="Arial"/>
        </w:rPr>
      </w:pPr>
    </w:p>
    <w:p w:rsidR="00AA257B" w:rsidRPr="0015369A" w:rsidRDefault="00AA257B" w:rsidP="00052158">
      <w:pPr>
        <w:rPr>
          <w:rFonts w:ascii="Arial" w:hAnsi="Arial" w:cs="Arial"/>
        </w:rPr>
      </w:pPr>
    </w:p>
    <w:p w:rsidR="00052158" w:rsidRPr="0015369A" w:rsidRDefault="0015369A" w:rsidP="001904CD">
      <w:pPr>
        <w:pStyle w:val="Heading2"/>
        <w:numPr>
          <w:ilvl w:val="1"/>
          <w:numId w:val="1"/>
        </w:numPr>
        <w:rPr>
          <w:rFonts w:ascii="Arial" w:hAnsi="Arial" w:cs="Arial"/>
          <w:szCs w:val="22"/>
        </w:rPr>
      </w:pPr>
      <w:bookmarkStart w:id="0" w:name="_Toc367702375"/>
      <w:bookmarkStart w:id="1" w:name="_Toc414727274"/>
      <w:r w:rsidRPr="0015369A">
        <w:rPr>
          <w:rFonts w:ascii="Arial" w:hAnsi="Arial" w:cs="Arial"/>
          <w:szCs w:val="22"/>
        </w:rPr>
        <w:t>PURPOSE</w:t>
      </w:r>
      <w:bookmarkEnd w:id="0"/>
      <w:r>
        <w:rPr>
          <w:rFonts w:ascii="Arial" w:hAnsi="Arial" w:cs="Arial"/>
          <w:szCs w:val="22"/>
        </w:rPr>
        <w:t>:</w:t>
      </w:r>
      <w:bookmarkEnd w:id="1"/>
    </w:p>
    <w:p w:rsidR="00052158" w:rsidRPr="0015369A" w:rsidRDefault="00052158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  <w:r w:rsidRPr="0015369A">
        <w:rPr>
          <w:rFonts w:ascii="Arial" w:hAnsi="Arial" w:cs="Arial"/>
        </w:rPr>
        <w:t>The purpose of this document is to detailed out the interfaces that will be used for integration of Twitter as the new Self Service Channel.</w:t>
      </w:r>
    </w:p>
    <w:p w:rsidR="00052158" w:rsidRPr="0015369A" w:rsidRDefault="0015369A" w:rsidP="00052158">
      <w:pPr>
        <w:rPr>
          <w:rFonts w:ascii="Arial" w:hAnsi="Arial" w:cs="Arial"/>
        </w:rPr>
      </w:pPr>
      <w:r w:rsidRPr="0015369A">
        <w:rPr>
          <w:rFonts w:ascii="Arial" w:hAnsi="Arial" w:cs="Arial"/>
        </w:rPr>
        <w:t xml:space="preserve">  </w:t>
      </w:r>
    </w:p>
    <w:p w:rsidR="00C47FEC" w:rsidRPr="0015369A" w:rsidRDefault="00C47FEC" w:rsidP="00052158">
      <w:pPr>
        <w:rPr>
          <w:rFonts w:ascii="Arial" w:hAnsi="Arial" w:cs="Arial"/>
        </w:rPr>
      </w:pPr>
    </w:p>
    <w:p w:rsidR="00052158" w:rsidRPr="0015369A" w:rsidRDefault="0015369A" w:rsidP="001904CD">
      <w:pPr>
        <w:pStyle w:val="Heading2"/>
        <w:numPr>
          <w:ilvl w:val="1"/>
          <w:numId w:val="1"/>
        </w:numPr>
        <w:rPr>
          <w:rFonts w:ascii="Arial" w:hAnsi="Arial" w:cs="Arial"/>
          <w:szCs w:val="22"/>
        </w:rPr>
      </w:pPr>
      <w:bookmarkStart w:id="2" w:name="_Toc367702378"/>
      <w:bookmarkStart w:id="3" w:name="_Toc414727275"/>
      <w:r w:rsidRPr="0015369A">
        <w:rPr>
          <w:rFonts w:ascii="Arial" w:hAnsi="Arial" w:cs="Arial"/>
          <w:szCs w:val="22"/>
        </w:rPr>
        <w:t>SCOPE</w:t>
      </w:r>
      <w:bookmarkEnd w:id="2"/>
      <w:r>
        <w:rPr>
          <w:rFonts w:ascii="Arial" w:hAnsi="Arial" w:cs="Arial"/>
          <w:szCs w:val="22"/>
        </w:rPr>
        <w:t>:</w:t>
      </w:r>
      <w:bookmarkEnd w:id="3"/>
    </w:p>
    <w:p w:rsidR="00052158" w:rsidRPr="0015369A" w:rsidRDefault="00052158" w:rsidP="00052158">
      <w:pPr>
        <w:rPr>
          <w:rFonts w:ascii="Arial" w:hAnsi="Arial" w:cs="Arial"/>
        </w:rPr>
      </w:pPr>
    </w:p>
    <w:p w:rsidR="00052158" w:rsidRPr="0015369A" w:rsidRDefault="00052158" w:rsidP="00052158">
      <w:pPr>
        <w:rPr>
          <w:rFonts w:ascii="Arial" w:hAnsi="Arial" w:cs="Arial"/>
        </w:rPr>
      </w:pPr>
      <w:r w:rsidRPr="0015369A">
        <w:rPr>
          <w:rFonts w:ascii="Arial" w:hAnsi="Arial" w:cs="Arial"/>
        </w:rPr>
        <w:t xml:space="preserve">The scope includes all the interfaces that </w:t>
      </w:r>
      <w:r w:rsidR="0015369A" w:rsidRPr="0015369A">
        <w:rPr>
          <w:rFonts w:ascii="Arial" w:hAnsi="Arial" w:cs="Arial"/>
        </w:rPr>
        <w:t xml:space="preserve">will be required in order to integrate Twitter to the RCOM systems. </w:t>
      </w:r>
    </w:p>
    <w:p w:rsidR="00052158" w:rsidRPr="0015369A" w:rsidRDefault="00052158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Pr="0015369A" w:rsidRDefault="0015369A" w:rsidP="00052158">
      <w:pPr>
        <w:rPr>
          <w:rFonts w:ascii="Arial" w:hAnsi="Arial" w:cs="Arial"/>
        </w:rPr>
      </w:pPr>
    </w:p>
    <w:p w:rsidR="0015369A" w:rsidRDefault="0015369A" w:rsidP="00052158">
      <w:pPr>
        <w:rPr>
          <w:rFonts w:ascii="Arial" w:hAnsi="Arial" w:cs="Arial"/>
        </w:rPr>
      </w:pPr>
    </w:p>
    <w:p w:rsidR="00D771D7" w:rsidRPr="00D771D7" w:rsidRDefault="00D771D7" w:rsidP="00D771D7"/>
    <w:p w:rsidR="004D077A" w:rsidRPr="00A0039B" w:rsidRDefault="004D077A" w:rsidP="004D077A">
      <w:pPr>
        <w:rPr>
          <w:rFonts w:ascii="Arial" w:hAnsi="Arial" w:cs="Arial"/>
        </w:rPr>
      </w:pPr>
    </w:p>
    <w:p w:rsidR="008A3A09" w:rsidRPr="00A0039B" w:rsidRDefault="008A3A09" w:rsidP="008A3A09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4" w:name="_Toc414727276"/>
      <w:r>
        <w:rPr>
          <w:rFonts w:ascii="Arial" w:hAnsi="Arial" w:cs="Arial"/>
          <w:sz w:val="28"/>
          <w:szCs w:val="28"/>
        </w:rPr>
        <w:lastRenderedPageBreak/>
        <w:t>FEATURE: BALANCE DETAILS (BAL):</w:t>
      </w:r>
      <w:bookmarkEnd w:id="4"/>
    </w:p>
    <w:p w:rsidR="008A3A09" w:rsidRDefault="008A3A09" w:rsidP="008A3A09">
      <w:pPr>
        <w:pStyle w:val="Heading2"/>
        <w:ind w:left="360"/>
        <w:rPr>
          <w:rFonts w:ascii="Arial" w:hAnsi="Arial" w:cs="Arial"/>
          <w:sz w:val="28"/>
          <w:szCs w:val="28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8A3A09" w:rsidRPr="008111E2" w:rsidTr="008A3A09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A3A09" w:rsidRPr="008111E2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A3A09" w:rsidRPr="008111E2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A3A09" w:rsidRPr="008111E2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A3A09" w:rsidRPr="008111E2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A3A09" w:rsidRPr="008111E2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8A3A09" w:rsidRPr="00A0039B" w:rsidTr="008A3A09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8A3A09" w:rsidRPr="00A0039B" w:rsidTr="008A3A09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3A09" w:rsidRPr="00A0039B" w:rsidRDefault="008A3A09" w:rsidP="008A3A09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8A3A09" w:rsidRDefault="008A3A09" w:rsidP="008A3A09">
      <w:pPr>
        <w:rPr>
          <w:rFonts w:ascii="Arial" w:hAnsi="Arial" w:cs="Arial"/>
        </w:rPr>
      </w:pPr>
    </w:p>
    <w:p w:rsidR="008A3A09" w:rsidRDefault="008A3A09" w:rsidP="008A3A09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A3A09" w:rsidRDefault="008A3A09" w:rsidP="008A3A09">
      <w:pPr>
        <w:rPr>
          <w:rFonts w:ascii="Arial" w:hAnsi="Arial" w:cs="Arial"/>
          <w:b/>
        </w:rPr>
      </w:pP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&lt;css:requestType&gt;BAL</w:t>
      </w:r>
      <w:r w:rsidRPr="008111E2">
        <w:rPr>
          <w:rFonts w:ascii="Arial" w:hAnsi="Arial" w:cs="Arial"/>
        </w:rPr>
        <w:t>&lt;/css:requestType&gt;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SYSDATE(DD/MM/YYYY hh24:mm:ss)&lt;</w:t>
      </w:r>
      <w:r w:rsidRPr="008111E2">
        <w:rPr>
          <w:rFonts w:ascii="Arial" w:hAnsi="Arial" w:cs="Arial"/>
        </w:rPr>
        <w:t>/css:timeStamp&gt;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8A3A09" w:rsidRPr="008111E2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8A3A09" w:rsidRDefault="008A3A09" w:rsidP="008A3A09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8A3A09" w:rsidRDefault="008A3A09" w:rsidP="008A3A09">
      <w:pPr>
        <w:rPr>
          <w:rFonts w:ascii="Arial" w:hAnsi="Arial" w:cs="Arial"/>
          <w:b/>
        </w:rPr>
      </w:pPr>
    </w:p>
    <w:p w:rsidR="008A3A09" w:rsidRPr="00A0039B" w:rsidRDefault="008A3A09" w:rsidP="008A3A09">
      <w:pPr>
        <w:rPr>
          <w:rFonts w:ascii="Arial" w:hAnsi="Arial" w:cs="Arial"/>
          <w:b/>
        </w:rPr>
      </w:pPr>
    </w:p>
    <w:p w:rsidR="008A3A09" w:rsidRDefault="008A3A09" w:rsidP="008A3A09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8A3A09" w:rsidRDefault="008A3A09" w:rsidP="008A3A09">
      <w:pPr>
        <w:rPr>
          <w:rFonts w:ascii="Arial" w:hAnsi="Arial" w:cs="Arial"/>
          <w:b/>
        </w:rPr>
      </w:pP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8A3A09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 w:rsidRPr="00936ED3">
        <w:rPr>
          <w:rFonts w:ascii="Arial" w:hAnsi="Arial" w:cs="Arial"/>
        </w:rPr>
        <w:t>&lt;ns0:Token&gt;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8A3A09" w:rsidRPr="000C4599" w:rsidRDefault="008A3A09" w:rsidP="008A3A09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7164FC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 xml:space="preserve"> 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Default="008A3A09" w:rsidP="008A3A09">
      <w:pPr>
        <w:ind w:left="2160" w:firstLine="720"/>
        <w:rPr>
          <w:rFonts w:ascii="Arial" w:hAnsi="Arial" w:cs="Arial"/>
        </w:rPr>
      </w:pPr>
      <w:r w:rsidRPr="00936ED3">
        <w:rPr>
          <w:rFonts w:ascii="Arial" w:hAnsi="Arial" w:cs="Arial"/>
        </w:rPr>
        <w:t>&lt;</w:t>
      </w:r>
      <w:r>
        <w:rPr>
          <w:rFonts w:ascii="Arial" w:hAnsi="Arial" w:cs="Arial"/>
        </w:rPr>
        <w:t>/</w:t>
      </w:r>
      <w:r w:rsidRPr="00936ED3">
        <w:rPr>
          <w:rFonts w:ascii="Arial" w:hAnsi="Arial" w:cs="Arial"/>
        </w:rPr>
        <w:t>ns0:MsgParam&gt;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&lt;ns0:Token&gt;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BALANCE_NAME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CORE BALANCE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ALIAS_NAME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CORE BALANCE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VALUE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27180C">
        <w:rPr>
          <w:rFonts w:ascii="Arial" w:hAnsi="Arial" w:cs="Arial"/>
        </w:rPr>
        <w:t>23.55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Pr="0027180C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31/12/2016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UNIT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Pr="00D148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STRING &lt;/ns0:type&gt;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936ED3">
        <w:rPr>
          <w:rFonts w:ascii="Arial" w:hAnsi="Arial" w:cs="Arial"/>
        </w:rPr>
        <w:t>&lt;/ns0:TokenId&gt;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BALANCE_NAME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CA4CE0">
        <w:rPr>
          <w:rFonts w:ascii="Arial" w:hAnsi="Arial" w:cs="Arial"/>
        </w:rPr>
        <w:t>3G_GPRS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ALIAS_NAME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CA4CE0">
        <w:rPr>
          <w:rFonts w:ascii="Arial" w:hAnsi="Arial" w:cs="Arial"/>
        </w:rPr>
        <w:t>3G BALANCE BUCKET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VALUE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78.04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Pr="00CA4CE0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31/12/2016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936ED3">
        <w:rPr>
          <w:rFonts w:ascii="Arial" w:hAnsi="Arial" w:cs="Arial"/>
        </w:rPr>
        <w:t>&lt;ns0:param&gt;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UNIT</w:t>
      </w:r>
      <w:r w:rsidRPr="00936ED3">
        <w:rPr>
          <w:rFonts w:ascii="Arial" w:hAnsi="Arial" w:cs="Arial"/>
        </w:rPr>
        <w:t>&lt;/ns0:id&gt;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MB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</w:t>
      </w:r>
      <w:r>
        <w:rPr>
          <w:rFonts w:ascii="Arial" w:hAnsi="Arial" w:cs="Arial"/>
        </w:rPr>
        <w:t>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&lt;/ns0:MsgTokens&gt;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8A3A09" w:rsidRPr="00936ED3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8A3A09" w:rsidRDefault="008A3A09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8A3A09" w:rsidRDefault="008A3A09" w:rsidP="008A3A09"/>
    <w:p w:rsidR="008A3A09" w:rsidRPr="008A3A09" w:rsidRDefault="008A3A09" w:rsidP="008A3A09"/>
    <w:p w:rsidR="00A0039B" w:rsidRPr="00A0039B" w:rsidRDefault="00C15B12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5" w:name="_Toc414727277"/>
      <w:r>
        <w:rPr>
          <w:rFonts w:ascii="Arial" w:hAnsi="Arial" w:cs="Arial"/>
          <w:sz w:val="28"/>
          <w:szCs w:val="28"/>
        </w:rPr>
        <w:t>FEATURE: DATA BALA</w:t>
      </w:r>
      <w:r w:rsidR="00A60030">
        <w:rPr>
          <w:rFonts w:ascii="Arial" w:hAnsi="Arial" w:cs="Arial"/>
          <w:sz w:val="28"/>
          <w:szCs w:val="28"/>
        </w:rPr>
        <w:t>NCE FOR MOBILE (MBAL):</w:t>
      </w:r>
      <w:bookmarkEnd w:id="5"/>
    </w:p>
    <w:p w:rsidR="00A0039B" w:rsidRDefault="00A0039B" w:rsidP="00A0039B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A0039B" w:rsidRPr="008111E2" w:rsidTr="00A0039B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EC6F2E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EC6F2E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A0039B" w:rsidRDefault="00A0039B" w:rsidP="00A0039B">
      <w:pPr>
        <w:ind w:left="360"/>
        <w:rPr>
          <w:rFonts w:ascii="Arial" w:hAnsi="Arial" w:cs="Arial"/>
        </w:rPr>
      </w:pPr>
    </w:p>
    <w:p w:rsidR="003B4655" w:rsidRDefault="003B4655" w:rsidP="003B4655">
      <w:pPr>
        <w:ind w:left="360"/>
        <w:rPr>
          <w:rFonts w:ascii="Arial" w:hAnsi="Arial" w:cs="Arial"/>
        </w:rPr>
      </w:pPr>
    </w:p>
    <w:p w:rsidR="003B4655" w:rsidRDefault="003B4655" w:rsidP="003B465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3B4655" w:rsidRDefault="003B4655" w:rsidP="003B4655">
      <w:pPr>
        <w:rPr>
          <w:rFonts w:ascii="Arial" w:hAnsi="Arial" w:cs="Arial"/>
          <w:b/>
        </w:rPr>
      </w:pP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8A3A09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</w:t>
      </w:r>
      <w:r w:rsidR="008A3A09">
        <w:rPr>
          <w:rFonts w:ascii="Arial" w:hAnsi="Arial" w:cs="Arial"/>
        </w:rPr>
        <w:t>requested&gt;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&lt;css:requestType&gt;MBAL</w:t>
      </w:r>
      <w:r w:rsidRPr="008111E2">
        <w:rPr>
          <w:rFonts w:ascii="Arial" w:hAnsi="Arial" w:cs="Arial"/>
        </w:rPr>
        <w:t>&lt;/css:requestType&gt;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3B4655" w:rsidRPr="008111E2" w:rsidRDefault="008A3A09" w:rsidP="003B46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="003B4655" w:rsidRPr="008111E2">
        <w:rPr>
          <w:rFonts w:ascii="Arial" w:hAnsi="Arial" w:cs="Arial"/>
        </w:rPr>
        <w:t>&lt;/css:requestSource&gt;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SYSDATE(DD/MM/YYYY hh24:mm:ss)&lt;</w:t>
      </w:r>
      <w:r w:rsidRPr="008111E2">
        <w:rPr>
          <w:rFonts w:ascii="Arial" w:hAnsi="Arial" w:cs="Arial"/>
        </w:rPr>
        <w:t>/css:timeStamp&gt;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3B4655" w:rsidRPr="008111E2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3B4655" w:rsidRDefault="003B4655" w:rsidP="003B465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3B4655" w:rsidRDefault="003B4655" w:rsidP="003B4655">
      <w:pPr>
        <w:rPr>
          <w:rFonts w:ascii="Arial" w:hAnsi="Arial" w:cs="Arial"/>
          <w:b/>
        </w:rPr>
      </w:pPr>
    </w:p>
    <w:p w:rsidR="003B4655" w:rsidRPr="00A0039B" w:rsidRDefault="003B4655" w:rsidP="003B4655">
      <w:pPr>
        <w:rPr>
          <w:rFonts w:ascii="Arial" w:hAnsi="Arial" w:cs="Arial"/>
          <w:b/>
        </w:rPr>
      </w:pPr>
    </w:p>
    <w:p w:rsidR="003B4655" w:rsidRDefault="003B4655" w:rsidP="003B465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3B4655" w:rsidRDefault="003B4655" w:rsidP="003B4655">
      <w:pPr>
        <w:rPr>
          <w:rFonts w:ascii="Arial" w:hAnsi="Arial" w:cs="Arial"/>
          <w:b/>
        </w:rPr>
      </w:pP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8A3A09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&lt;ns0:responseFlag&gt;1&lt;/ns0:responseFlag&gt;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  <w:r>
        <w:rPr>
          <w:rFonts w:ascii="Arial" w:hAnsi="Arial" w:cs="Arial"/>
        </w:rPr>
        <w:t xml:space="preserve">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3B4655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 w:rsidRPr="00936ED3">
        <w:rPr>
          <w:rFonts w:ascii="Arial" w:hAnsi="Arial" w:cs="Arial"/>
        </w:rPr>
        <w:t>&lt;ns0:Token&gt;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3B4655" w:rsidRPr="000C4599" w:rsidRDefault="003B4655" w:rsidP="003B4655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7164FC" w:rsidRPr="007164FC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Default="003B5EBF" w:rsidP="003E4D40">
      <w:pPr>
        <w:ind w:left="2160" w:firstLine="720"/>
        <w:rPr>
          <w:rFonts w:ascii="Arial" w:hAnsi="Arial" w:cs="Arial"/>
        </w:rPr>
      </w:pPr>
      <w:r w:rsidRPr="00936ED3">
        <w:rPr>
          <w:rFonts w:ascii="Arial" w:hAnsi="Arial" w:cs="Arial"/>
        </w:rPr>
        <w:t>&lt;</w:t>
      </w:r>
      <w:r w:rsidR="003E4D40">
        <w:rPr>
          <w:rFonts w:ascii="Arial" w:hAnsi="Arial" w:cs="Arial"/>
        </w:rPr>
        <w:t>/</w:t>
      </w:r>
      <w:r w:rsidRPr="00936ED3">
        <w:rPr>
          <w:rFonts w:ascii="Arial" w:hAnsi="Arial" w:cs="Arial"/>
        </w:rPr>
        <w:t>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BALANCE_NAME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27180C" w:rsidRPr="0027180C">
        <w:rPr>
          <w:rFonts w:ascii="Arial" w:hAnsi="Arial" w:cs="Arial"/>
        </w:rPr>
        <w:t>GPRS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ALIAS_NAME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27180C" w:rsidRPr="0027180C">
        <w:rPr>
          <w:rFonts w:ascii="Arial" w:hAnsi="Arial" w:cs="Arial"/>
        </w:rPr>
        <w:t>2G BALANCE BUCKET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VALUE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27180C" w:rsidRPr="0027180C">
        <w:rPr>
          <w:rFonts w:ascii="Arial" w:hAnsi="Arial" w:cs="Arial"/>
        </w:rPr>
        <w:t>23.55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27180C" w:rsidRPr="0027180C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31/12/2016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UNIT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MB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Pr="00D148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STRING &lt;/ns0:type&gt;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936ED3">
        <w:rPr>
          <w:rFonts w:ascii="Arial" w:hAnsi="Arial" w:cs="Arial"/>
        </w:rPr>
        <w:t>&lt;/ns0:TokenId&gt;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BALANCE_NAME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CA4CE0" w:rsidRPr="00CA4CE0">
        <w:rPr>
          <w:rFonts w:ascii="Arial" w:hAnsi="Arial" w:cs="Arial"/>
        </w:rPr>
        <w:t>3G_GPRS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ALIAS_NAME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CA4CE0" w:rsidRPr="00CA4CE0">
        <w:rPr>
          <w:rFonts w:ascii="Arial" w:hAnsi="Arial" w:cs="Arial"/>
        </w:rPr>
        <w:t>3G BALANCE BUCKET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VALUE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78</w:t>
      </w:r>
      <w:r w:rsidR="00CA4CE0">
        <w:rPr>
          <w:rFonts w:ascii="Arial" w:hAnsi="Arial" w:cs="Arial"/>
        </w:rPr>
        <w:t>.04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CA4CE0" w:rsidRPr="00CA4CE0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31/12/2016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UNIT</w:t>
      </w:r>
      <w:r w:rsidRPr="00936ED3">
        <w:rPr>
          <w:rFonts w:ascii="Arial" w:hAnsi="Arial" w:cs="Arial"/>
        </w:rPr>
        <w:t>&lt;/ns0:id&gt;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MB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</w:t>
      </w:r>
      <w:r>
        <w:rPr>
          <w:rFonts w:ascii="Arial" w:hAnsi="Arial" w:cs="Arial"/>
        </w:rPr>
        <w:t>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&lt;/ns0:MsgTokens&gt;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8D7109" w:rsidRDefault="003B4655" w:rsidP="008A3A09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DE750D" w:rsidRDefault="00DE750D" w:rsidP="008D7109">
      <w:pPr>
        <w:rPr>
          <w:rFonts w:ascii="Arial" w:hAnsi="Arial" w:cs="Arial"/>
        </w:rPr>
      </w:pPr>
    </w:p>
    <w:p w:rsidR="00DE750D" w:rsidRDefault="00DE750D" w:rsidP="008D7109">
      <w:pPr>
        <w:rPr>
          <w:rFonts w:ascii="Arial" w:hAnsi="Arial" w:cs="Arial"/>
        </w:rPr>
      </w:pPr>
    </w:p>
    <w:p w:rsidR="00A0039B" w:rsidRPr="00A0039B" w:rsidRDefault="008D7109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6" w:name="_Toc414727278"/>
      <w:r>
        <w:rPr>
          <w:rFonts w:ascii="Arial" w:hAnsi="Arial" w:cs="Arial"/>
          <w:sz w:val="28"/>
          <w:szCs w:val="28"/>
        </w:rPr>
        <w:t>FEATURE: BILL DETAILS (BILL)</w:t>
      </w:r>
      <w:bookmarkEnd w:id="6"/>
    </w:p>
    <w:p w:rsidR="00A0039B" w:rsidRDefault="00A0039B" w:rsidP="00A0039B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A0039B" w:rsidRPr="008111E2" w:rsidTr="00A0039B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D71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D71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A0039B" w:rsidRDefault="00A0039B" w:rsidP="00A0039B">
      <w:pPr>
        <w:ind w:left="360"/>
        <w:rPr>
          <w:rFonts w:ascii="Arial" w:hAnsi="Arial" w:cs="Arial"/>
        </w:rPr>
      </w:pPr>
    </w:p>
    <w:p w:rsidR="00A9428A" w:rsidRDefault="00A9428A" w:rsidP="00A9428A">
      <w:pPr>
        <w:ind w:left="720"/>
        <w:rPr>
          <w:rFonts w:ascii="Arial" w:hAnsi="Arial" w:cs="Arial"/>
        </w:rPr>
      </w:pPr>
    </w:p>
    <w:p w:rsidR="00A9428A" w:rsidRDefault="00A9428A" w:rsidP="00A9428A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A9428A" w:rsidRDefault="00A9428A" w:rsidP="00A9428A">
      <w:pPr>
        <w:rPr>
          <w:rFonts w:ascii="Arial" w:hAnsi="Arial" w:cs="Arial"/>
          <w:b/>
        </w:rPr>
      </w:pP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8A3A09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&lt;css:requestType&gt;BILL</w:t>
      </w:r>
      <w:r w:rsidRPr="008111E2">
        <w:rPr>
          <w:rFonts w:ascii="Arial" w:hAnsi="Arial" w:cs="Arial"/>
        </w:rPr>
        <w:t>&lt;/css:requestType&gt;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lastRenderedPageBreak/>
        <w:t xml:space="preserve">         &lt;css:langID&gt;E&lt;/css:langID&gt;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</w:t>
      </w:r>
      <w:r w:rsidR="008A3A09">
        <w:rPr>
          <w:rFonts w:ascii="Arial" w:hAnsi="Arial" w:cs="Arial"/>
        </w:rPr>
        <w:t>IVR</w:t>
      </w:r>
      <w:r w:rsidRPr="008111E2">
        <w:rPr>
          <w:rFonts w:ascii="Arial" w:hAnsi="Arial" w:cs="Arial"/>
        </w:rPr>
        <w:t>&lt;/css:requestSource&gt;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="000376D0"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A9428A" w:rsidRPr="008111E2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A9428A" w:rsidRDefault="00A9428A" w:rsidP="00A9428A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A9428A" w:rsidRDefault="00A9428A" w:rsidP="00A9428A">
      <w:pPr>
        <w:rPr>
          <w:rFonts w:ascii="Arial" w:hAnsi="Arial" w:cs="Arial"/>
          <w:b/>
        </w:rPr>
      </w:pPr>
    </w:p>
    <w:p w:rsidR="00A9428A" w:rsidRPr="00A0039B" w:rsidRDefault="00A9428A" w:rsidP="00A9428A">
      <w:pPr>
        <w:rPr>
          <w:rFonts w:ascii="Arial" w:hAnsi="Arial" w:cs="Arial"/>
          <w:b/>
        </w:rPr>
      </w:pPr>
    </w:p>
    <w:p w:rsidR="00A9428A" w:rsidRDefault="00A9428A" w:rsidP="00A9428A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A9428A" w:rsidRDefault="00A9428A" w:rsidP="00A9428A">
      <w:pPr>
        <w:pStyle w:val="ListParagraph"/>
        <w:rPr>
          <w:rFonts w:ascii="Arial" w:hAnsi="Arial" w:cs="Arial"/>
          <w:b/>
        </w:rPr>
      </w:pP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8A3A09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A9428A" w:rsidRPr="00A60030" w:rsidRDefault="00A9428A" w:rsidP="00A9428A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  <w:r>
        <w:rPr>
          <w:rFonts w:ascii="Arial" w:hAnsi="Arial" w:cs="Arial"/>
        </w:rPr>
        <w:t xml:space="preserve">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A9428A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36ED3">
        <w:rPr>
          <w:rFonts w:ascii="Arial" w:hAnsi="Arial" w:cs="Arial"/>
        </w:rPr>
        <w:t>&lt;ns0:Token&gt;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3B4655" w:rsidRPr="000C4599" w:rsidRDefault="003B4655" w:rsidP="003B4655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D0695E" w:rsidRPr="00D0695E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 xml:space="preserve"> 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3B4655" w:rsidRDefault="003B4655" w:rsidP="003B465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Pr="003B5EBF" w:rsidRDefault="00322F17" w:rsidP="00322F17">
      <w:pPr>
        <w:ind w:left="2160"/>
      </w:pPr>
      <w:r>
        <w:rPr>
          <w:rFonts w:ascii="Arial" w:hAnsi="Arial" w:cs="Arial"/>
        </w:rPr>
        <w:t xml:space="preserve">        &lt;/</w:t>
      </w:r>
      <w:r w:rsidR="003B5EBF" w:rsidRPr="00936ED3">
        <w:rPr>
          <w:rFonts w:ascii="Arial" w:hAnsi="Arial" w:cs="Arial"/>
        </w:rPr>
        <w:t>ns0:MsgParam&gt;</w:t>
      </w:r>
    </w:p>
    <w:p w:rsidR="003B4655" w:rsidRPr="00936ED3" w:rsidRDefault="003B4655" w:rsidP="003B46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36ED3">
        <w:rPr>
          <w:rFonts w:ascii="Arial" w:hAnsi="Arial" w:cs="Arial"/>
        </w:rPr>
        <w:t>&lt;/ns0:Token&gt;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</w:t>
      </w:r>
      <w:r w:rsidR="003B4655">
        <w:rPr>
          <w:rFonts w:ascii="Arial" w:hAnsi="Arial" w:cs="Arial"/>
        </w:rPr>
        <w:t xml:space="preserve">   </w:t>
      </w:r>
      <w:r w:rsidRPr="00936ED3">
        <w:rPr>
          <w:rFonts w:ascii="Arial" w:hAnsi="Arial" w:cs="Arial"/>
        </w:rPr>
        <w:t>&lt;ns0:Token&gt;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 w:rsidR="003B4655"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&lt;ns0:TokenId&gt;1&lt;/ns0:TokenId&gt;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3E4D40" w:rsidRPr="003E4D40">
        <w:rPr>
          <w:rFonts w:ascii="Arial" w:hAnsi="Arial" w:cs="Arial"/>
        </w:rPr>
        <w:t>ISSUE_DATE</w:t>
      </w:r>
      <w:r w:rsidRPr="00936ED3">
        <w:rPr>
          <w:rFonts w:ascii="Arial" w:hAnsi="Arial" w:cs="Arial"/>
        </w:rPr>
        <w:t>&lt;/ns0:id&gt;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8C7B52" w:rsidRPr="008C7B52">
        <w:rPr>
          <w:rFonts w:ascii="Arial" w:hAnsi="Arial" w:cs="Arial"/>
        </w:rPr>
        <w:t>27-03-2014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D0695E">
        <w:rPr>
          <w:rFonts w:ascii="Arial" w:hAnsi="Arial" w:cs="Arial"/>
        </w:rPr>
        <w:t>DATE</w:t>
      </w:r>
      <w:r>
        <w:rPr>
          <w:rFonts w:ascii="Arial" w:hAnsi="Arial" w:cs="Arial"/>
        </w:rPr>
        <w:t>&lt;/ns0:type&gt;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3E4D40" w:rsidRPr="003E4D40">
        <w:rPr>
          <w:rFonts w:ascii="Arial" w:hAnsi="Arial" w:cs="Arial"/>
        </w:rPr>
        <w:t>INVOICE_AMOUNT</w:t>
      </w:r>
      <w:r w:rsidRPr="00936ED3">
        <w:rPr>
          <w:rFonts w:ascii="Arial" w:hAnsi="Arial" w:cs="Arial"/>
        </w:rPr>
        <w:t>&lt;/ns0:id&gt;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145</w:t>
      </w:r>
      <w:r w:rsidR="008C7B52">
        <w:rPr>
          <w:rFonts w:ascii="Arial" w:hAnsi="Arial" w:cs="Arial"/>
        </w:rPr>
        <w:t>.23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1B11D4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3E4D40" w:rsidRPr="003E4D40">
        <w:rPr>
          <w:rFonts w:ascii="Arial" w:hAnsi="Arial" w:cs="Arial"/>
        </w:rPr>
        <w:t>ACCOUNT_BALANCE</w:t>
      </w:r>
      <w:r w:rsidRPr="00936ED3">
        <w:rPr>
          <w:rFonts w:ascii="Arial" w:hAnsi="Arial" w:cs="Arial"/>
        </w:rPr>
        <w:t>&lt;/ns0:id&gt;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100.50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1B11D4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9428A" w:rsidRPr="00936ED3" w:rsidRDefault="00A9428A" w:rsidP="00A94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3E4D40" w:rsidRPr="003E4D40">
        <w:rPr>
          <w:rFonts w:ascii="Arial" w:hAnsi="Arial" w:cs="Arial"/>
        </w:rPr>
        <w:t>PAYMENT_DUE_DATE</w:t>
      </w:r>
      <w:r w:rsidRPr="00936ED3">
        <w:rPr>
          <w:rFonts w:ascii="Arial" w:hAnsi="Arial" w:cs="Arial"/>
        </w:rPr>
        <w:t>&lt;/ns0:id&gt;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8C7B52" w:rsidRPr="008C7B52">
        <w:rPr>
          <w:rFonts w:ascii="Arial" w:hAnsi="Arial" w:cs="Arial"/>
        </w:rPr>
        <w:t>27-03-2014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D0695E">
        <w:rPr>
          <w:rFonts w:ascii="Arial" w:hAnsi="Arial" w:cs="Arial"/>
        </w:rPr>
        <w:t>DATE</w:t>
      </w:r>
      <w:r w:rsidR="001B11D4">
        <w:rPr>
          <w:rFonts w:ascii="Arial" w:hAnsi="Arial" w:cs="Arial"/>
        </w:rPr>
        <w:t>&lt;</w:t>
      </w:r>
      <w:r>
        <w:rPr>
          <w:rFonts w:ascii="Arial" w:hAnsi="Arial" w:cs="Arial"/>
        </w:rPr>
        <w:t>/ns0:type&gt;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  <w:r>
        <w:rPr>
          <w:rFonts w:ascii="Arial" w:hAnsi="Arial" w:cs="Arial"/>
        </w:rPr>
        <w:t xml:space="preserve"> 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&lt;/ns0:MsgTokens&gt;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A9428A" w:rsidRPr="00936ED3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A9428A" w:rsidRDefault="00A9428A" w:rsidP="00A9428A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A9428A" w:rsidRPr="00EC6F2E" w:rsidRDefault="00A9428A" w:rsidP="00A9428A"/>
    <w:p w:rsidR="00A0039B" w:rsidRPr="00A0039B" w:rsidRDefault="00A0039B" w:rsidP="00A0039B">
      <w:pPr>
        <w:rPr>
          <w:rFonts w:ascii="Arial" w:hAnsi="Arial" w:cs="Arial"/>
          <w:b/>
        </w:rPr>
      </w:pPr>
    </w:p>
    <w:p w:rsidR="00A0039B" w:rsidRPr="00A0039B" w:rsidRDefault="009B5375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7" w:name="_Toc414727279"/>
      <w:r>
        <w:rPr>
          <w:rFonts w:ascii="Arial" w:hAnsi="Arial" w:cs="Arial"/>
          <w:sz w:val="28"/>
          <w:szCs w:val="28"/>
        </w:rPr>
        <w:t>FEATURE: UNBILLED INFO</w:t>
      </w:r>
      <w:bookmarkEnd w:id="7"/>
      <w:r>
        <w:rPr>
          <w:rFonts w:ascii="Arial" w:hAnsi="Arial" w:cs="Arial"/>
          <w:sz w:val="28"/>
          <w:szCs w:val="28"/>
        </w:rPr>
        <w:t xml:space="preserve"> </w:t>
      </w:r>
    </w:p>
    <w:p w:rsidR="00A0039B" w:rsidRDefault="00A0039B" w:rsidP="00A0039B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A0039B" w:rsidRPr="008111E2" w:rsidTr="00A0039B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9B5375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9B5375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A0039B" w:rsidRDefault="00A0039B" w:rsidP="00A0039B">
      <w:pPr>
        <w:ind w:left="360"/>
        <w:rPr>
          <w:rFonts w:ascii="Arial" w:hAnsi="Arial" w:cs="Arial"/>
        </w:rPr>
      </w:pPr>
    </w:p>
    <w:p w:rsidR="009B5375" w:rsidRDefault="009B5375" w:rsidP="009B537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9B5375" w:rsidRDefault="009B5375" w:rsidP="009B5375">
      <w:pPr>
        <w:rPr>
          <w:rFonts w:ascii="Arial" w:hAnsi="Arial" w:cs="Arial"/>
          <w:b/>
        </w:rPr>
      </w:pP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0454E2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&lt;css:requestType&gt;UNBILLED</w:t>
      </w:r>
      <w:r w:rsidRPr="008111E2">
        <w:rPr>
          <w:rFonts w:ascii="Arial" w:hAnsi="Arial" w:cs="Arial"/>
        </w:rPr>
        <w:t>&lt;/css:requestType&gt;</w:t>
      </w:r>
    </w:p>
    <w:p w:rsidR="000454E2" w:rsidRDefault="009B5375" w:rsidP="000454E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&lt;css:langID&gt;E&lt;/css:langID&gt;</w:t>
      </w:r>
      <w:r>
        <w:rPr>
          <w:rFonts w:ascii="Arial" w:hAnsi="Arial" w:cs="Arial"/>
        </w:rPr>
        <w:t xml:space="preserve">   </w:t>
      </w:r>
    </w:p>
    <w:p w:rsidR="009B5375" w:rsidRPr="008111E2" w:rsidRDefault="009B5375" w:rsidP="000454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&lt;css:requestSource&gt;</w:t>
      </w:r>
      <w:r w:rsidR="000454E2">
        <w:rPr>
          <w:rFonts w:ascii="Arial" w:hAnsi="Arial" w:cs="Arial"/>
        </w:rPr>
        <w:t>IVR</w:t>
      </w:r>
      <w:r w:rsidRPr="008111E2">
        <w:rPr>
          <w:rFonts w:ascii="Arial" w:hAnsi="Arial" w:cs="Arial"/>
        </w:rPr>
        <w:t>&lt;/css:requestSource&gt;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="000376D0"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9B5375" w:rsidRPr="008111E2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9B5375" w:rsidRDefault="009B5375" w:rsidP="009B537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9B5375" w:rsidRDefault="009B5375" w:rsidP="009B5375">
      <w:pPr>
        <w:rPr>
          <w:rFonts w:ascii="Arial" w:hAnsi="Arial" w:cs="Arial"/>
          <w:b/>
        </w:rPr>
      </w:pPr>
    </w:p>
    <w:p w:rsidR="009B5375" w:rsidRPr="00A0039B" w:rsidRDefault="009B5375" w:rsidP="009B5375">
      <w:pPr>
        <w:rPr>
          <w:rFonts w:ascii="Arial" w:hAnsi="Arial" w:cs="Arial"/>
          <w:b/>
        </w:rPr>
      </w:pPr>
    </w:p>
    <w:p w:rsidR="009B5375" w:rsidRDefault="009B5375" w:rsidP="009B537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9B5375" w:rsidRDefault="009B5375" w:rsidP="009B5375">
      <w:pPr>
        <w:pStyle w:val="ListParagraph"/>
        <w:rPr>
          <w:rFonts w:ascii="Arial" w:hAnsi="Arial" w:cs="Arial"/>
          <w:b/>
        </w:rPr>
      </w:pPr>
    </w:p>
    <w:p w:rsidR="009B5375" w:rsidRPr="00936ED3" w:rsidRDefault="009B5375" w:rsidP="009B5375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9B5375" w:rsidRPr="00936ED3" w:rsidRDefault="009B5375" w:rsidP="009B5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9B5375" w:rsidRPr="00936ED3" w:rsidRDefault="009B5375" w:rsidP="009B5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0454E2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9B5375" w:rsidRPr="00A60030" w:rsidRDefault="009B5375" w:rsidP="009B5375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9B5375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&lt;ns0:msgText/&gt;</w:t>
      </w:r>
    </w:p>
    <w:p w:rsidR="009B5375" w:rsidRDefault="009B5375" w:rsidP="009B5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&lt;ns0:Token&gt;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CA2E3C" w:rsidRPr="000C4599" w:rsidRDefault="00CA2E3C" w:rsidP="00CA2E3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0454E2" w:rsidRPr="000454E2">
        <w:rPr>
          <w:rFonts w:ascii="Arial" w:hAnsi="Arial" w:cs="Arial"/>
          <w:b/>
          <w:color w:val="7030A0"/>
        </w:rPr>
        <w:t xml:space="preserve"> </w:t>
      </w:r>
      <w:r w:rsidR="000454E2" w:rsidRPr="00D0695E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  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CA2E3C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Default="003B5EBF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&lt;/</w:t>
      </w:r>
      <w:r w:rsidRPr="00936ED3">
        <w:rPr>
          <w:rFonts w:ascii="Arial" w:hAnsi="Arial" w:cs="Arial"/>
        </w:rPr>
        <w:t>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36ED3">
        <w:rPr>
          <w:rFonts w:ascii="Arial" w:hAnsi="Arial" w:cs="Arial"/>
        </w:rPr>
        <w:t>&lt;/ns0:Token&gt;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</w:t>
      </w:r>
      <w:r w:rsidR="00CA2E3C">
        <w:rPr>
          <w:rFonts w:ascii="Arial" w:hAnsi="Arial" w:cs="Arial"/>
        </w:rPr>
        <w:tab/>
      </w:r>
      <w:r w:rsidRPr="00936ED3">
        <w:rPr>
          <w:rFonts w:ascii="Arial" w:hAnsi="Arial" w:cs="Arial"/>
        </w:rPr>
        <w:t xml:space="preserve">  &lt;ns0:TokenId&gt;1&lt;/ns0:TokenId&gt;</w:t>
      </w:r>
    </w:p>
    <w:p w:rsidR="009B5375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0376D0" w:rsidRPr="00936ED3" w:rsidRDefault="000376D0" w:rsidP="000376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0376D0" w:rsidRPr="00936ED3" w:rsidRDefault="000376D0" w:rsidP="000376D0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8C7B52">
        <w:rPr>
          <w:rFonts w:ascii="Arial" w:hAnsi="Arial" w:cs="Arial"/>
        </w:rPr>
        <w:t>SYSDATE</w:t>
      </w:r>
      <w:r w:rsidRPr="00936ED3">
        <w:rPr>
          <w:rFonts w:ascii="Arial" w:hAnsi="Arial" w:cs="Arial"/>
        </w:rPr>
        <w:t>&lt;/ns0:id&gt;</w:t>
      </w:r>
    </w:p>
    <w:p w:rsidR="000376D0" w:rsidRPr="00936ED3" w:rsidRDefault="000376D0" w:rsidP="000376D0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8C7B52">
        <w:rPr>
          <w:rFonts w:ascii="Arial" w:hAnsi="Arial" w:cs="Arial"/>
        </w:rPr>
        <w:t>27-03-2014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0376D0" w:rsidRPr="00936ED3" w:rsidRDefault="000376D0" w:rsidP="000376D0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DATE&lt;/ns0:type&gt;</w:t>
      </w:r>
    </w:p>
    <w:p w:rsidR="000376D0" w:rsidRDefault="000376D0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  <w:r>
        <w:rPr>
          <w:rFonts w:ascii="Arial" w:hAnsi="Arial" w:cs="Arial"/>
        </w:rPr>
        <w:t xml:space="preserve"> </w:t>
      </w:r>
    </w:p>
    <w:p w:rsidR="009B5375" w:rsidRPr="00936ED3" w:rsidRDefault="009B5375" w:rsidP="009B5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8C7B52" w:rsidRPr="008C7B52">
        <w:rPr>
          <w:rFonts w:ascii="Arial" w:hAnsi="Arial" w:cs="Arial"/>
        </w:rPr>
        <w:t>UNBILLED_AMT</w:t>
      </w:r>
      <w:r w:rsidRPr="00936ED3">
        <w:rPr>
          <w:rFonts w:ascii="Arial" w:hAnsi="Arial" w:cs="Arial"/>
        </w:rPr>
        <w:t>&lt;/ns0:id&gt;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145</w:t>
      </w:r>
      <w:r w:rsidR="008C7B52">
        <w:rPr>
          <w:rFonts w:ascii="Arial" w:hAnsi="Arial" w:cs="Arial"/>
        </w:rPr>
        <w:t>.47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5A2554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9B5375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9B5375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&lt;/ns0:MsgTokens&gt;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9B5375" w:rsidRPr="00936ED3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9B5375" w:rsidRDefault="009B5375" w:rsidP="009B5375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9B5375" w:rsidRDefault="009B5375" w:rsidP="009B5375">
      <w:pPr>
        <w:rPr>
          <w:rFonts w:ascii="Arial" w:hAnsi="Arial" w:cs="Arial"/>
        </w:rPr>
      </w:pPr>
    </w:p>
    <w:p w:rsidR="00A0039B" w:rsidRPr="00A0039B" w:rsidRDefault="00A0039B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8" w:name="_Toc414727280"/>
      <w:r w:rsidRPr="00A0039B">
        <w:rPr>
          <w:rFonts w:ascii="Arial" w:hAnsi="Arial" w:cs="Arial"/>
          <w:sz w:val="28"/>
          <w:szCs w:val="28"/>
        </w:rPr>
        <w:t xml:space="preserve">FEATURE: </w:t>
      </w:r>
      <w:r w:rsidR="00894965">
        <w:rPr>
          <w:rFonts w:ascii="Arial" w:hAnsi="Arial" w:cs="Arial"/>
          <w:sz w:val="28"/>
          <w:szCs w:val="28"/>
        </w:rPr>
        <w:t>LAST THREE PAYMENT (LAST3)</w:t>
      </w:r>
      <w:bookmarkEnd w:id="8"/>
    </w:p>
    <w:p w:rsidR="00A0039B" w:rsidRDefault="00A0039B" w:rsidP="00A0039B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A0039B" w:rsidRPr="008111E2" w:rsidTr="00A0039B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94965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94965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A0039B" w:rsidRDefault="00A0039B" w:rsidP="00A0039B">
      <w:pPr>
        <w:ind w:left="360"/>
        <w:rPr>
          <w:rFonts w:ascii="Arial" w:hAnsi="Arial" w:cs="Arial"/>
        </w:rPr>
      </w:pPr>
    </w:p>
    <w:p w:rsidR="00A0039B" w:rsidRDefault="00A0039B" w:rsidP="00A0039B">
      <w:pPr>
        <w:ind w:left="720"/>
        <w:rPr>
          <w:rFonts w:ascii="Arial" w:hAnsi="Arial" w:cs="Arial"/>
        </w:rPr>
      </w:pPr>
    </w:p>
    <w:p w:rsidR="00A0039B" w:rsidRDefault="00A0039B" w:rsidP="00A0039B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94965" w:rsidRDefault="00894965" w:rsidP="00894965">
      <w:pPr>
        <w:rPr>
          <w:rFonts w:ascii="Arial" w:hAnsi="Arial" w:cs="Arial"/>
          <w:b/>
        </w:rPr>
      </w:pP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0454E2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lastRenderedPageBreak/>
        <w:t xml:space="preserve">      </w:t>
      </w:r>
      <w:r>
        <w:rPr>
          <w:rFonts w:ascii="Arial" w:hAnsi="Arial" w:cs="Arial"/>
        </w:rPr>
        <w:t xml:space="preserve">   &lt;css:requestType&gt;LAST3</w:t>
      </w:r>
      <w:r w:rsidRPr="008111E2">
        <w:rPr>
          <w:rFonts w:ascii="Arial" w:hAnsi="Arial" w:cs="Arial"/>
        </w:rPr>
        <w:t>&lt;/css:requestType&gt;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454E2">
        <w:rPr>
          <w:rFonts w:ascii="Arial" w:hAnsi="Arial" w:cs="Arial"/>
        </w:rPr>
        <w:t xml:space="preserve">      &lt;css:requestSource&gt;IVR</w:t>
      </w:r>
      <w:r w:rsidRPr="008111E2">
        <w:rPr>
          <w:rFonts w:ascii="Arial" w:hAnsi="Arial" w:cs="Arial"/>
        </w:rPr>
        <w:t>&lt;/css:requestSource&gt;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 w:rsidR="000376D0">
        <w:rPr>
          <w:rFonts w:ascii="Arial" w:hAnsi="Arial" w:cs="Arial"/>
        </w:rPr>
        <w:t>(</w:t>
      </w:r>
      <w:r w:rsidR="000376D0" w:rsidRPr="000376D0">
        <w:rPr>
          <w:rFonts w:ascii="Arial" w:hAnsi="Arial" w:cs="Arial"/>
        </w:rPr>
        <w:t>DD/MM/YYYY HH24:MI:SS</w:t>
      </w:r>
      <w:r w:rsidR="000376D0"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894965" w:rsidRPr="008111E2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894965" w:rsidRDefault="00894965" w:rsidP="0089496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A0039B" w:rsidRPr="00A0039B" w:rsidRDefault="00A0039B" w:rsidP="00A0039B">
      <w:pPr>
        <w:rPr>
          <w:rFonts w:ascii="Arial" w:hAnsi="Arial" w:cs="Arial"/>
          <w:b/>
        </w:rPr>
      </w:pPr>
    </w:p>
    <w:p w:rsidR="00A0039B" w:rsidRDefault="00A0039B" w:rsidP="00A0039B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894965" w:rsidRDefault="00894965" w:rsidP="00894965">
      <w:pPr>
        <w:ind w:left="360"/>
        <w:rPr>
          <w:rFonts w:ascii="Arial" w:hAnsi="Arial" w:cs="Arial"/>
          <w:b/>
        </w:rPr>
      </w:pP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894965" w:rsidRPr="00936ED3" w:rsidRDefault="00894965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894965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CA2E3C" w:rsidRPr="00936ED3" w:rsidRDefault="00CA2E3C" w:rsidP="00CA2E3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36ED3">
        <w:rPr>
          <w:rFonts w:ascii="Arial" w:hAnsi="Arial" w:cs="Arial"/>
        </w:rPr>
        <w:t>&lt;ns0:Token&gt;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>&lt;ns0:TokenId&gt;0</w:t>
      </w:r>
      <w:r w:rsidRPr="00936ED3">
        <w:rPr>
          <w:rFonts w:ascii="Arial" w:hAnsi="Arial" w:cs="Arial"/>
        </w:rPr>
        <w:t>&lt;/ns0:TokenId&gt;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CA2E3C" w:rsidRPr="000C4599" w:rsidRDefault="00CA2E3C" w:rsidP="00CA2E3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A62033" w:rsidRPr="00A62033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CA2E3C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Default="00A62033" w:rsidP="00A6203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3B5EBF">
        <w:rPr>
          <w:rFonts w:ascii="Arial" w:hAnsi="Arial" w:cs="Arial"/>
        </w:rPr>
        <w:t>&lt;/</w:t>
      </w:r>
      <w:r w:rsidR="003B5EBF" w:rsidRPr="00936ED3">
        <w:rPr>
          <w:rFonts w:ascii="Arial" w:hAnsi="Arial" w:cs="Arial"/>
        </w:rPr>
        <w:t>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&lt;/ns0:Token&gt;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5A2554" w:rsidRPr="005A2554">
        <w:rPr>
          <w:rFonts w:ascii="Arial" w:hAnsi="Arial" w:cs="Arial"/>
        </w:rPr>
        <w:t>AMOUNT</w:t>
      </w:r>
      <w:r w:rsidRPr="00936ED3">
        <w:rPr>
          <w:rFonts w:ascii="Arial" w:hAnsi="Arial" w:cs="Arial"/>
        </w:rPr>
        <w:t>&lt;/ns0:id&gt;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5A2554">
        <w:rPr>
          <w:rFonts w:ascii="Arial" w:hAnsi="Arial" w:cs="Arial"/>
        </w:rPr>
        <w:t>673.21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94965" w:rsidRPr="00936ED3" w:rsidRDefault="00894965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5A2554">
        <w:rPr>
          <w:rFonts w:ascii="Arial" w:hAnsi="Arial" w:cs="Arial"/>
        </w:rPr>
        <w:t>DOUBLE</w:t>
      </w:r>
      <w:r>
        <w:rPr>
          <w:rFonts w:ascii="Arial" w:hAnsi="Arial" w:cs="Arial"/>
        </w:rPr>
        <w:t>&lt;/ns0:type&gt;</w:t>
      </w:r>
    </w:p>
    <w:p w:rsidR="00894965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5A2554" w:rsidRPr="005A2554">
        <w:rPr>
          <w:rFonts w:ascii="Arial" w:hAnsi="Arial" w:cs="Arial"/>
        </w:rPr>
        <w:t>PAYMENT_RCVD_DATE</w:t>
      </w:r>
      <w:r w:rsidRPr="00936ED3">
        <w:rPr>
          <w:rFonts w:ascii="Arial" w:hAnsi="Arial" w:cs="Arial"/>
        </w:rPr>
        <w:t>&lt;/ns0:id&gt;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5A2554" w:rsidRPr="005A2554">
        <w:rPr>
          <w:rFonts w:ascii="Arial" w:hAnsi="Arial" w:cs="Arial"/>
        </w:rPr>
        <w:t>24/03/2014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A62033">
        <w:rPr>
          <w:rFonts w:ascii="Arial" w:hAnsi="Arial" w:cs="Arial"/>
        </w:rPr>
        <w:t>DATE</w:t>
      </w:r>
      <w:r>
        <w:rPr>
          <w:rFonts w:ascii="Arial" w:hAnsi="Arial" w:cs="Arial"/>
        </w:rPr>
        <w:t>&lt;/ns0:type&gt;</w:t>
      </w:r>
    </w:p>
    <w:p w:rsidR="00894965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5A2554" w:rsidRPr="005A2554">
        <w:rPr>
          <w:rFonts w:ascii="Arial" w:hAnsi="Arial" w:cs="Arial"/>
        </w:rPr>
        <w:t>PAYMENT_TYPE</w:t>
      </w:r>
      <w:r w:rsidRPr="00936ED3">
        <w:rPr>
          <w:rFonts w:ascii="Arial" w:hAnsi="Arial" w:cs="Arial"/>
        </w:rPr>
        <w:t>&lt;/ns0:id&gt;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CASH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94965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&lt;/ns0:Token&gt;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936ED3">
        <w:rPr>
          <w:rFonts w:ascii="Arial" w:hAnsi="Arial" w:cs="Arial"/>
        </w:rPr>
        <w:t>&lt;/ns0:TokenId&gt;</w:t>
      </w:r>
    </w:p>
    <w:p w:rsidR="005A2554" w:rsidRPr="00936ED3" w:rsidRDefault="00894965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="005A2554">
        <w:rPr>
          <w:rFonts w:ascii="Arial" w:hAnsi="Arial" w:cs="Arial"/>
        </w:rPr>
        <w:t xml:space="preserve">       </w:t>
      </w:r>
      <w:r w:rsidR="005A2554" w:rsidRPr="00936ED3">
        <w:rPr>
          <w:rFonts w:ascii="Arial" w:hAnsi="Arial" w:cs="Arial"/>
        </w:rPr>
        <w:t>&lt;ns0:MsgParam&gt;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AMOUNT</w:t>
      </w:r>
      <w:r w:rsidRPr="00936ED3">
        <w:rPr>
          <w:rFonts w:ascii="Arial" w:hAnsi="Arial" w:cs="Arial"/>
        </w:rPr>
        <w:t>&lt;/ns0:id&gt;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673.21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DOUBLE&lt;/ns0:type&gt;</w:t>
      </w:r>
    </w:p>
    <w:p w:rsidR="005A2554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PAYMENT_RCVD_DATE</w:t>
      </w:r>
      <w:r w:rsidRPr="00936ED3">
        <w:rPr>
          <w:rFonts w:ascii="Arial" w:hAnsi="Arial" w:cs="Arial"/>
        </w:rPr>
        <w:t>&lt;/ns0:id&gt;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5A2554">
        <w:rPr>
          <w:rFonts w:ascii="Arial" w:hAnsi="Arial" w:cs="Arial"/>
        </w:rPr>
        <w:t>24/03/2014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A62033">
        <w:rPr>
          <w:rFonts w:ascii="Arial" w:hAnsi="Arial" w:cs="Arial"/>
        </w:rPr>
        <w:t>DATE</w:t>
      </w:r>
      <w:r>
        <w:rPr>
          <w:rFonts w:ascii="Arial" w:hAnsi="Arial" w:cs="Arial"/>
        </w:rPr>
        <w:t>&lt;/ns0:type&gt;</w:t>
      </w:r>
    </w:p>
    <w:p w:rsidR="005A2554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PAYMENT_TYPE</w:t>
      </w:r>
      <w:r w:rsidRPr="00936ED3">
        <w:rPr>
          <w:rFonts w:ascii="Arial" w:hAnsi="Arial" w:cs="Arial"/>
        </w:rPr>
        <w:t>&lt;/ns0:id&gt;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CASH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5A2554" w:rsidRPr="00936ED3" w:rsidRDefault="005A2554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94965" w:rsidRPr="00936ED3" w:rsidRDefault="00894965" w:rsidP="005A255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</w:t>
      </w:r>
      <w:r>
        <w:rPr>
          <w:rFonts w:ascii="Arial" w:hAnsi="Arial" w:cs="Arial"/>
        </w:rPr>
        <w:t>gTokens&gt;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894965" w:rsidRPr="00936ED3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894965" w:rsidRDefault="00894965" w:rsidP="0089496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A0039B" w:rsidRPr="00A0039B" w:rsidRDefault="00A0039B" w:rsidP="00DB536D">
      <w:pPr>
        <w:tabs>
          <w:tab w:val="left" w:pos="1590"/>
        </w:tabs>
        <w:rPr>
          <w:rFonts w:ascii="Arial" w:hAnsi="Arial" w:cs="Arial"/>
          <w:b/>
        </w:rPr>
      </w:pPr>
    </w:p>
    <w:p w:rsidR="008F7312" w:rsidRDefault="00E324C0" w:rsidP="008F7312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9" w:name="_Toc414727281"/>
      <w:r>
        <w:rPr>
          <w:rFonts w:ascii="Arial" w:hAnsi="Arial" w:cs="Arial"/>
          <w:sz w:val="28"/>
          <w:szCs w:val="28"/>
        </w:rPr>
        <w:t>FEATURE: VAS MANAGEMENT (STOP)</w:t>
      </w:r>
      <w:bookmarkEnd w:id="9"/>
      <w:r w:rsidR="00A0039B">
        <w:rPr>
          <w:rFonts w:ascii="Arial" w:hAnsi="Arial" w:cs="Arial"/>
          <w:sz w:val="28"/>
          <w:szCs w:val="28"/>
        </w:rPr>
        <w:t xml:space="preserve"> </w:t>
      </w:r>
    </w:p>
    <w:p w:rsidR="008F7312" w:rsidRPr="008F7312" w:rsidRDefault="008F7312" w:rsidP="008F7312"/>
    <w:p w:rsidR="00A0039B" w:rsidRDefault="008F7312" w:rsidP="008F7312">
      <w:pPr>
        <w:numPr>
          <w:ilvl w:val="0"/>
          <w:numId w:val="18"/>
        </w:numPr>
        <w:rPr>
          <w:rFonts w:ascii="Arial" w:hAnsi="Arial" w:cs="Arial"/>
          <w:b/>
        </w:rPr>
      </w:pPr>
      <w:r w:rsidRPr="008F7312">
        <w:rPr>
          <w:rFonts w:ascii="Arial" w:hAnsi="Arial" w:cs="Arial"/>
          <w:b/>
        </w:rPr>
        <w:t>REQUEST TO RETRIEVE ACTIVE PACKS:</w:t>
      </w:r>
    </w:p>
    <w:p w:rsidR="008F7312" w:rsidRDefault="008F7312" w:rsidP="008F7312">
      <w:pPr>
        <w:rPr>
          <w:rFonts w:ascii="Arial" w:hAnsi="Arial" w:cs="Arial"/>
          <w:b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8F7312" w:rsidRPr="008111E2" w:rsidTr="003D1272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8F7312" w:rsidRPr="00A0039B" w:rsidTr="003D1272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8F7312" w:rsidRPr="00A0039B" w:rsidTr="003D1272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8F7312" w:rsidRDefault="008F7312" w:rsidP="008F7312">
      <w:pPr>
        <w:ind w:left="360"/>
        <w:rPr>
          <w:rFonts w:ascii="Arial" w:hAnsi="Arial" w:cs="Arial"/>
        </w:rPr>
      </w:pPr>
    </w:p>
    <w:p w:rsidR="008F7312" w:rsidRDefault="008F7312" w:rsidP="008F731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F7312" w:rsidRDefault="008F7312" w:rsidP="008F7312">
      <w:pPr>
        <w:rPr>
          <w:rFonts w:ascii="Arial" w:hAnsi="Arial" w:cs="Arial"/>
          <w:b/>
        </w:rPr>
      </w:pP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&lt;css:requestType&gt;GETVAS</w:t>
      </w:r>
      <w:r w:rsidRPr="008111E2">
        <w:rPr>
          <w:rFonts w:ascii="Arial" w:hAnsi="Arial" w:cs="Arial"/>
        </w:rPr>
        <w:t>&lt;/css:requestType&gt;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>
        <w:rPr>
          <w:rFonts w:ascii="Arial" w:hAnsi="Arial" w:cs="Arial"/>
        </w:rPr>
        <w:t>(</w:t>
      </w:r>
      <w:r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DB536D" w:rsidRPr="008111E2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B536D" w:rsidRDefault="00DB536D" w:rsidP="00DB536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8F7312" w:rsidRPr="00A0039B" w:rsidRDefault="008F7312" w:rsidP="008F7312">
      <w:pPr>
        <w:rPr>
          <w:rFonts w:ascii="Arial" w:hAnsi="Arial" w:cs="Arial"/>
          <w:b/>
        </w:rPr>
      </w:pPr>
    </w:p>
    <w:p w:rsidR="008F7312" w:rsidRDefault="008F7312" w:rsidP="008F731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8F7312" w:rsidRDefault="008F7312" w:rsidP="008F7312">
      <w:pPr>
        <w:ind w:left="360"/>
        <w:rPr>
          <w:rFonts w:ascii="Arial" w:hAnsi="Arial" w:cs="Arial"/>
          <w:b/>
        </w:rPr>
      </w:pP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DB536D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8F7312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&lt;ns0:msgText/&gt;</w:t>
      </w:r>
    </w:p>
    <w:p w:rsidR="008F7312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  <w:r w:rsidRPr="00936ED3">
        <w:rPr>
          <w:rFonts w:ascii="Arial" w:hAnsi="Arial" w:cs="Arial"/>
        </w:rPr>
        <w:t>&lt;ns0:Token&gt;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CA2E3C" w:rsidRPr="000C4599" w:rsidRDefault="00CA2E3C" w:rsidP="00CA2E3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F6265D" w:rsidRPr="00F6265D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 xml:space="preserve"> 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CA2E3C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Default="003B5EBF" w:rsidP="0096528E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&lt;/</w:t>
      </w:r>
      <w:r w:rsidRPr="00936ED3">
        <w:rPr>
          <w:rFonts w:ascii="Arial" w:hAnsi="Arial" w:cs="Arial"/>
        </w:rPr>
        <w:t>ns0:MsgParam&gt;</w:t>
      </w:r>
    </w:p>
    <w:p w:rsidR="003B5EBF" w:rsidRDefault="003B5EBF" w:rsidP="00CA2E3C">
      <w:pPr>
        <w:ind w:left="720"/>
        <w:rPr>
          <w:rFonts w:ascii="Arial" w:hAnsi="Arial" w:cs="Arial"/>
        </w:rPr>
      </w:pP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&lt;/ns0:Token&gt;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PACK_NAME</w:t>
      </w:r>
      <w:r w:rsidRPr="00936ED3">
        <w:rPr>
          <w:rFonts w:ascii="Arial" w:hAnsi="Arial" w:cs="Arial"/>
        </w:rPr>
        <w:t>&lt;/ns0:id&gt;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CA2E3C">
        <w:rPr>
          <w:rFonts w:ascii="Arial" w:hAnsi="Arial" w:cs="Arial"/>
        </w:rPr>
        <w:t>ALTZEETALKIES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PACK_CODE</w:t>
      </w:r>
      <w:r w:rsidRPr="00936ED3">
        <w:rPr>
          <w:rFonts w:ascii="Arial" w:hAnsi="Arial" w:cs="Arial"/>
        </w:rPr>
        <w:t>&lt;/ns0:id&gt;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CA2E3C">
        <w:rPr>
          <w:rFonts w:ascii="Arial" w:hAnsi="Arial" w:cs="Arial"/>
        </w:rPr>
        <w:t>1223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1B11D4">
        <w:rPr>
          <w:rFonts w:ascii="Arial" w:hAnsi="Arial" w:cs="Arial"/>
        </w:rPr>
        <w:t>PACK_VALIDITY</w:t>
      </w:r>
      <w:r w:rsidRPr="00936ED3">
        <w:rPr>
          <w:rFonts w:ascii="Arial" w:hAnsi="Arial" w:cs="Arial"/>
        </w:rPr>
        <w:t>&lt;/ns0:id&gt;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CA2E3C">
        <w:rPr>
          <w:rFonts w:ascii="Arial" w:hAnsi="Arial" w:cs="Arial"/>
        </w:rPr>
        <w:t>2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96528E">
        <w:rPr>
          <w:rFonts w:ascii="Arial" w:hAnsi="Arial" w:cs="Arial"/>
        </w:rPr>
        <w:t>INTEGER</w:t>
      </w:r>
      <w:r>
        <w:rPr>
          <w:rFonts w:ascii="Arial" w:hAnsi="Arial" w:cs="Arial"/>
        </w:rPr>
        <w:t>&lt;/ns0:type&gt;</w:t>
      </w:r>
    </w:p>
    <w:p w:rsid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="001B11D4">
        <w:rPr>
          <w:rFonts w:ascii="Arial" w:hAnsi="Arial" w:cs="Arial"/>
        </w:rPr>
        <w:t>PACK_AMOUNT</w:t>
      </w:r>
      <w:r w:rsidRPr="00936ED3">
        <w:rPr>
          <w:rFonts w:ascii="Arial" w:hAnsi="Arial" w:cs="Arial"/>
        </w:rPr>
        <w:t>&lt;/ns0:id&gt;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BB0531">
        <w:rPr>
          <w:rFonts w:ascii="Arial" w:hAnsi="Arial" w:cs="Arial"/>
        </w:rPr>
        <w:t>45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1B11D4">
        <w:rPr>
          <w:rFonts w:ascii="Arial" w:hAnsi="Arial" w:cs="Arial"/>
        </w:rPr>
        <w:t>INTEGER</w:t>
      </w:r>
      <w:r>
        <w:rPr>
          <w:rFonts w:ascii="Arial" w:hAnsi="Arial" w:cs="Arial"/>
        </w:rPr>
        <w:t>&lt;/ns0:type&gt;</w:t>
      </w:r>
    </w:p>
    <w:p w:rsid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233AA2" w:rsidRPr="00936ED3" w:rsidRDefault="00233AA2" w:rsidP="0023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&lt;ns0:param&gt;</w:t>
      </w:r>
    </w:p>
    <w:p w:rsidR="00233AA2" w:rsidRPr="00936ED3" w:rsidRDefault="00233AA2" w:rsidP="00233AA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PACK_EXPIRY</w:t>
      </w:r>
      <w:r w:rsidRPr="00936ED3">
        <w:rPr>
          <w:rFonts w:ascii="Arial" w:hAnsi="Arial" w:cs="Arial"/>
        </w:rPr>
        <w:t>&lt;/ns0:id&gt;</w:t>
      </w:r>
    </w:p>
    <w:p w:rsidR="00233AA2" w:rsidRPr="00936ED3" w:rsidRDefault="00233AA2" w:rsidP="00233AA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BB0531" w:rsidRPr="00BB0531">
        <w:rPr>
          <w:rFonts w:ascii="Arial" w:hAnsi="Arial" w:cs="Arial"/>
        </w:rPr>
        <w:t>YYYY-MM-DD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233AA2" w:rsidRPr="00936ED3" w:rsidRDefault="00233AA2" w:rsidP="00233AA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F6265D">
        <w:rPr>
          <w:rFonts w:ascii="Arial" w:hAnsi="Arial" w:cs="Arial"/>
        </w:rPr>
        <w:t>DATE</w:t>
      </w:r>
      <w:r>
        <w:rPr>
          <w:rFonts w:ascii="Arial" w:hAnsi="Arial" w:cs="Arial"/>
        </w:rPr>
        <w:t>&lt;/ns0:type&gt;</w:t>
      </w:r>
    </w:p>
    <w:p w:rsidR="00233AA2" w:rsidRPr="00936ED3" w:rsidRDefault="00233AA2" w:rsidP="00233AA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936ED3">
        <w:rPr>
          <w:rFonts w:ascii="Arial" w:hAnsi="Arial" w:cs="Arial"/>
        </w:rPr>
        <w:t>&lt;/ns0:TokenId&gt;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PACK_NAME</w:t>
      </w:r>
      <w:r w:rsidRPr="00936ED3">
        <w:rPr>
          <w:rFonts w:ascii="Arial" w:hAnsi="Arial" w:cs="Arial"/>
        </w:rPr>
        <w:t>&lt;/ns0:id&gt;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CRBT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B70CEF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PACK_CODE</w:t>
      </w:r>
      <w:r w:rsidRPr="00936ED3">
        <w:rPr>
          <w:rFonts w:ascii="Arial" w:hAnsi="Arial" w:cs="Arial"/>
        </w:rPr>
        <w:t>&lt;/ns0:id&gt;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1003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B70CEF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PACK_VALIDITY</w:t>
      </w:r>
      <w:r w:rsidRPr="00936ED3">
        <w:rPr>
          <w:rFonts w:ascii="Arial" w:hAnsi="Arial" w:cs="Arial"/>
        </w:rPr>
        <w:t>&lt;/ns0:id&gt;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2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B70CEF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PACK_AMOUNT</w:t>
      </w:r>
      <w:r w:rsidRPr="00936ED3">
        <w:rPr>
          <w:rFonts w:ascii="Arial" w:hAnsi="Arial" w:cs="Arial"/>
        </w:rPr>
        <w:t>&lt;/ns0:id&gt;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45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B70CEF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PACK_EXPIRY</w:t>
      </w:r>
      <w:r w:rsidRPr="00936ED3">
        <w:rPr>
          <w:rFonts w:ascii="Arial" w:hAnsi="Arial" w:cs="Arial"/>
        </w:rPr>
        <w:t>&lt;/ns0:id&gt;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BB0531">
        <w:rPr>
          <w:rFonts w:ascii="Arial" w:hAnsi="Arial" w:cs="Arial"/>
        </w:rPr>
        <w:t>YYYY-MM-DD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 w:rsidR="00F6265D">
        <w:rPr>
          <w:rFonts w:ascii="Arial" w:hAnsi="Arial" w:cs="Arial"/>
        </w:rPr>
        <w:t>DATE</w:t>
      </w:r>
      <w:r>
        <w:rPr>
          <w:rFonts w:ascii="Arial" w:hAnsi="Arial" w:cs="Arial"/>
        </w:rPr>
        <w:t>&lt;/ns0:type&gt;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B70CEF" w:rsidRPr="00936ED3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B70CEF" w:rsidRDefault="00B70CEF" w:rsidP="00B70CEF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</w:t>
      </w:r>
      <w:r>
        <w:rPr>
          <w:rFonts w:ascii="Arial" w:hAnsi="Arial" w:cs="Arial"/>
        </w:rPr>
        <w:t>gTokens&gt;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8F7312" w:rsidRPr="00936ED3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8F7312" w:rsidRPr="008F7312" w:rsidRDefault="008F7312" w:rsidP="008F7312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8F7312" w:rsidRDefault="008F7312" w:rsidP="008F7312">
      <w:pPr>
        <w:rPr>
          <w:rFonts w:ascii="Arial" w:hAnsi="Arial" w:cs="Arial"/>
          <w:b/>
        </w:rPr>
      </w:pPr>
    </w:p>
    <w:p w:rsidR="008F7312" w:rsidRPr="008F7312" w:rsidRDefault="008F7312" w:rsidP="008F7312">
      <w:pPr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REQUEST TO DACT PACK:</w:t>
      </w:r>
    </w:p>
    <w:p w:rsidR="00A0039B" w:rsidRDefault="00A0039B" w:rsidP="00A0039B">
      <w:pPr>
        <w:rPr>
          <w:rFonts w:ascii="Arial" w:hAnsi="Arial" w:cs="Arial"/>
          <w:b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8F7312" w:rsidRPr="008111E2" w:rsidTr="003D1272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F7312" w:rsidRPr="008111E2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8F7312" w:rsidRPr="00A0039B" w:rsidTr="003D1272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8F7312" w:rsidRPr="00A0039B" w:rsidTr="003D1272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312" w:rsidRPr="00A0039B" w:rsidRDefault="008F7312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8F7312" w:rsidRDefault="008F7312" w:rsidP="008F7312">
      <w:pPr>
        <w:ind w:left="360"/>
        <w:rPr>
          <w:rFonts w:ascii="Arial" w:hAnsi="Arial" w:cs="Arial"/>
        </w:rPr>
      </w:pPr>
    </w:p>
    <w:p w:rsidR="008F7312" w:rsidRDefault="008F7312" w:rsidP="008F7312">
      <w:pPr>
        <w:ind w:left="720"/>
        <w:rPr>
          <w:rFonts w:ascii="Arial" w:hAnsi="Arial" w:cs="Arial"/>
        </w:rPr>
      </w:pPr>
    </w:p>
    <w:p w:rsidR="008F7312" w:rsidRDefault="008F7312" w:rsidP="008F731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F7312" w:rsidRDefault="008F7312" w:rsidP="008F7312">
      <w:pPr>
        <w:rPr>
          <w:rFonts w:ascii="Arial" w:hAnsi="Arial" w:cs="Arial"/>
          <w:b/>
        </w:rPr>
      </w:pP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8F7312" w:rsidRPr="008111E2" w:rsidRDefault="008F7312" w:rsidP="00DB536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&lt;css:requestId&gt;123</w:t>
      </w:r>
      <w:r w:rsidR="00B72ECB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 xml:space="preserve">&lt;/css:requestId&gt;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  <w:r w:rsidRPr="00B85D32">
        <w:rPr>
          <w:rFonts w:ascii="Arial" w:hAnsi="Arial" w:cs="Arial"/>
          <w:color w:val="0070C0"/>
        </w:rPr>
        <w:t>-</w:t>
      </w: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</w:t>
      </w:r>
      <w:r w:rsidR="00DB536D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&lt;css:requestType&gt;STOPVAS</w:t>
      </w:r>
      <w:r w:rsidRPr="008111E2">
        <w:rPr>
          <w:rFonts w:ascii="Arial" w:hAnsi="Arial" w:cs="Arial"/>
        </w:rPr>
        <w:t>&lt;/css:requestType&gt;</w:t>
      </w:r>
    </w:p>
    <w:p w:rsidR="008F7312" w:rsidRPr="008111E2" w:rsidRDefault="008F7312" w:rsidP="00DB536D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&lt;css:langID&gt;E&lt;/css:langID&gt;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B536D">
        <w:rPr>
          <w:rFonts w:ascii="Arial" w:hAnsi="Arial" w:cs="Arial"/>
        </w:rPr>
        <w:t>&lt;</w:t>
      </w:r>
      <w:r>
        <w:rPr>
          <w:rFonts w:ascii="Arial" w:hAnsi="Arial" w:cs="Arial"/>
        </w:rPr>
        <w:t>css:requestSource&gt;</w:t>
      </w:r>
      <w:r w:rsidR="00B72ECB">
        <w:rPr>
          <w:rFonts w:ascii="Arial" w:hAnsi="Arial" w:cs="Arial"/>
        </w:rPr>
        <w:t>IVR</w:t>
      </w:r>
      <w:r w:rsidRPr="008111E2">
        <w:rPr>
          <w:rFonts w:ascii="Arial" w:hAnsi="Arial" w:cs="Arial"/>
        </w:rPr>
        <w:t>&lt;/css:requestSource&gt;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&lt;css:timeStamp&gt;SYSDATE</w:t>
      </w:r>
      <w:r w:rsidR="00F80148">
        <w:rPr>
          <w:rFonts w:ascii="Arial" w:hAnsi="Arial" w:cs="Arial"/>
        </w:rPr>
        <w:t>(</w:t>
      </w:r>
      <w:r w:rsidR="00F80148" w:rsidRPr="00F6265D">
        <w:rPr>
          <w:rFonts w:ascii="Arial" w:hAnsi="Arial" w:cs="Arial"/>
        </w:rPr>
        <w:t>DD/MM/YYYY HH24:MI:SS</w:t>
      </w:r>
      <w:r w:rsidR="00F80148"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8F7312" w:rsidRPr="008111E2" w:rsidRDefault="00DB536D" w:rsidP="00DB53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AE3315">
        <w:rPr>
          <w:rFonts w:ascii="Arial" w:hAnsi="Arial" w:cs="Arial"/>
        </w:rPr>
        <w:t>&lt;</w:t>
      </w:r>
      <w:r w:rsidR="008F7312">
        <w:rPr>
          <w:rFonts w:ascii="Arial" w:hAnsi="Arial" w:cs="Arial"/>
        </w:rPr>
        <w:t>css:param&gt;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&lt;css:id&gt;PACK_CODE</w:t>
      </w:r>
      <w:r w:rsidRPr="008111E2">
        <w:rPr>
          <w:rFonts w:ascii="Arial" w:hAnsi="Arial" w:cs="Arial"/>
        </w:rPr>
        <w:t>&lt;/css:id&gt;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&lt;css:value&gt;</w:t>
      </w:r>
      <w:r>
        <w:rPr>
          <w:rFonts w:ascii="Arial" w:hAnsi="Arial" w:cs="Arial"/>
        </w:rPr>
        <w:t>1003</w:t>
      </w:r>
      <w:r w:rsidRPr="008111E2">
        <w:rPr>
          <w:rFonts w:ascii="Arial" w:hAnsi="Arial" w:cs="Arial"/>
        </w:rPr>
        <w:t>&lt;/css:value&gt;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&lt;css:type&gt;INTEGER</w:t>
      </w:r>
      <w:r w:rsidRPr="008111E2">
        <w:rPr>
          <w:rFonts w:ascii="Arial" w:hAnsi="Arial" w:cs="Arial"/>
        </w:rPr>
        <w:t>&lt;/css:type&gt;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&lt;/css:param&gt;</w:t>
      </w:r>
    </w:p>
    <w:p w:rsidR="008F7312" w:rsidRPr="008111E2" w:rsidRDefault="00B72ECB" w:rsidP="008F73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F7312" w:rsidRPr="008111E2">
        <w:rPr>
          <w:rFonts w:ascii="Arial" w:hAnsi="Arial" w:cs="Arial"/>
        </w:rPr>
        <w:t>&lt;/css:Request&gt;</w:t>
      </w:r>
    </w:p>
    <w:p w:rsidR="008F7312" w:rsidRPr="008111E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8F7312" w:rsidRDefault="008F7312" w:rsidP="008F7312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8F7312" w:rsidRPr="00A0039B" w:rsidRDefault="008F7312" w:rsidP="008F7312">
      <w:pPr>
        <w:rPr>
          <w:rFonts w:ascii="Arial" w:hAnsi="Arial" w:cs="Arial"/>
          <w:b/>
        </w:rPr>
      </w:pPr>
    </w:p>
    <w:p w:rsidR="008F7312" w:rsidRDefault="008F7312" w:rsidP="008F731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8F7312" w:rsidRDefault="008F7312" w:rsidP="008F7312">
      <w:pPr>
        <w:ind w:left="360"/>
        <w:rPr>
          <w:rFonts w:ascii="Arial" w:hAnsi="Arial" w:cs="Arial"/>
          <w:b/>
        </w:rPr>
      </w:pPr>
    </w:p>
    <w:p w:rsidR="00AE3315" w:rsidRPr="00936ED3" w:rsidRDefault="00AE3315" w:rsidP="00AE3315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AE3315" w:rsidRPr="00936ED3" w:rsidRDefault="00AE3315" w:rsidP="00AE3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AE3315" w:rsidRPr="00936ED3" w:rsidRDefault="00AE3315" w:rsidP="00AE3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Pr="00936ED3">
        <w:rPr>
          <w:rFonts w:ascii="Arial" w:hAnsi="Arial" w:cs="Arial"/>
        </w:rPr>
        <w:t>&lt;/ns0:requestId&gt;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AE3315" w:rsidRPr="00936ED3" w:rsidRDefault="00AE3315" w:rsidP="00AE3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&lt;ns0:msgText</w:t>
      </w:r>
      <w:r w:rsidRPr="00936ED3">
        <w:rPr>
          <w:rFonts w:ascii="Arial" w:hAnsi="Arial" w:cs="Arial"/>
        </w:rPr>
        <w:t>&gt;</w:t>
      </w:r>
      <w:r w:rsidR="00A3105A" w:rsidRPr="00A3105A">
        <w:rPr>
          <w:rFonts w:ascii="Arial" w:hAnsi="Arial" w:cs="Arial"/>
          <w:color w:val="000000"/>
          <w:lang w:eastAsia="en-US"/>
        </w:rPr>
        <w:t xml:space="preserve"> Dear Customer, your &lt;Pack Name&gt; subscription request has been processed successfully. It will be activated within next 3 hours</w:t>
      </w:r>
      <w:r w:rsidR="00A31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&lt;ns0:msgText</w:t>
      </w:r>
      <w:r w:rsidRPr="00936ED3">
        <w:rPr>
          <w:rFonts w:ascii="Arial" w:hAnsi="Arial" w:cs="Arial"/>
        </w:rPr>
        <w:t>&gt;</w:t>
      </w:r>
    </w:p>
    <w:p w:rsidR="00AE3315" w:rsidRDefault="00CA2E3C" w:rsidP="00AE3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</w:t>
      </w:r>
      <w:r w:rsidR="00AE3315">
        <w:rPr>
          <w:rFonts w:ascii="Arial" w:hAnsi="Arial" w:cs="Arial"/>
        </w:rPr>
        <w:t>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&lt;ns0:Token&gt;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CA2E3C" w:rsidRPr="000C4599" w:rsidRDefault="00CA2E3C" w:rsidP="00CA2E3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F80148" w:rsidRPr="00F80148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 xml:space="preserve">---URL 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CA2E3C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3B5EBF" w:rsidRDefault="003B5EBF" w:rsidP="00F8014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&lt;/</w:t>
      </w:r>
      <w:r w:rsidRPr="00936ED3">
        <w:rPr>
          <w:rFonts w:ascii="Arial" w:hAnsi="Arial" w:cs="Arial"/>
        </w:rPr>
        <w:t>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&lt;/ns0:Token&gt;</w:t>
      </w:r>
    </w:p>
    <w:p w:rsidR="00CA2E3C" w:rsidRPr="00936ED3" w:rsidRDefault="00CA2E3C" w:rsidP="00CA2E3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&lt;/ns0:MsgTokens&gt;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AE3315" w:rsidRPr="00936ED3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AE3315" w:rsidRDefault="00AE3315" w:rsidP="00AE3315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8F7312" w:rsidRDefault="008F7312" w:rsidP="008F7312">
      <w:pPr>
        <w:pStyle w:val="ListParagraph"/>
        <w:ind w:left="0"/>
        <w:rPr>
          <w:rFonts w:ascii="Arial" w:hAnsi="Arial" w:cs="Arial"/>
          <w:b/>
        </w:rPr>
      </w:pPr>
    </w:p>
    <w:p w:rsidR="008F7312" w:rsidRPr="00A0039B" w:rsidRDefault="008F7312" w:rsidP="00A0039B">
      <w:pPr>
        <w:rPr>
          <w:rFonts w:ascii="Arial" w:hAnsi="Arial" w:cs="Arial"/>
          <w:b/>
        </w:rPr>
      </w:pPr>
    </w:p>
    <w:p w:rsidR="00A0039B" w:rsidRDefault="005F4AC6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0" w:name="_Toc414727282"/>
      <w:r>
        <w:rPr>
          <w:rFonts w:ascii="Arial" w:hAnsi="Arial" w:cs="Arial"/>
          <w:sz w:val="28"/>
          <w:szCs w:val="28"/>
        </w:rPr>
        <w:t>FEATURE: VAS MANAGEMENT (START)</w:t>
      </w:r>
      <w:bookmarkEnd w:id="10"/>
    </w:p>
    <w:p w:rsidR="005F4AC6" w:rsidRDefault="005F4AC6" w:rsidP="005F4AC6"/>
    <w:p w:rsidR="005F4AC6" w:rsidRDefault="005F4AC6" w:rsidP="005F4AC6">
      <w:pPr>
        <w:numPr>
          <w:ilvl w:val="0"/>
          <w:numId w:val="19"/>
        </w:numPr>
        <w:rPr>
          <w:rFonts w:ascii="Arial" w:hAnsi="Arial" w:cs="Arial"/>
          <w:b/>
        </w:rPr>
      </w:pPr>
      <w:r w:rsidRPr="008F7312">
        <w:rPr>
          <w:rFonts w:ascii="Arial" w:hAnsi="Arial" w:cs="Arial"/>
          <w:b/>
        </w:rPr>
        <w:t xml:space="preserve">REQUEST TO RETRIEVE </w:t>
      </w:r>
      <w:r>
        <w:rPr>
          <w:rFonts w:ascii="Arial" w:hAnsi="Arial" w:cs="Arial"/>
          <w:b/>
        </w:rPr>
        <w:t>AVAILABLE</w:t>
      </w:r>
      <w:r w:rsidRPr="008F7312">
        <w:rPr>
          <w:rFonts w:ascii="Arial" w:hAnsi="Arial" w:cs="Arial"/>
          <w:b/>
        </w:rPr>
        <w:t xml:space="preserve"> PACKS:</w:t>
      </w:r>
    </w:p>
    <w:p w:rsidR="005F4AC6" w:rsidRDefault="005F4AC6" w:rsidP="005F4AC6">
      <w:pPr>
        <w:rPr>
          <w:rFonts w:ascii="Arial" w:hAnsi="Arial" w:cs="Arial"/>
          <w:b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5F4AC6" w:rsidRPr="008111E2" w:rsidTr="003D1272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5F4AC6" w:rsidRPr="00A0039B" w:rsidTr="003D1272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5F4AC6" w:rsidRPr="00A0039B" w:rsidTr="003D1272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5F4AC6" w:rsidRDefault="005F4AC6" w:rsidP="005F4AC6">
      <w:pPr>
        <w:ind w:left="360"/>
        <w:rPr>
          <w:rFonts w:ascii="Arial" w:hAnsi="Arial" w:cs="Arial"/>
        </w:rPr>
      </w:pPr>
    </w:p>
    <w:p w:rsidR="005F4AC6" w:rsidRDefault="005F4AC6" w:rsidP="005F4AC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5F4AC6" w:rsidRDefault="005F4AC6" w:rsidP="005F4AC6">
      <w:pPr>
        <w:rPr>
          <w:rFonts w:ascii="Arial" w:hAnsi="Arial" w:cs="Arial"/>
          <w:b/>
        </w:rPr>
      </w:pP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&lt;css:requestType&gt;GETPACK</w:t>
      </w:r>
      <w:r w:rsidRPr="008111E2">
        <w:rPr>
          <w:rFonts w:ascii="Arial" w:hAnsi="Arial" w:cs="Arial"/>
        </w:rPr>
        <w:t>&lt;/css:requestType&gt;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>
        <w:rPr>
          <w:rFonts w:ascii="Arial" w:hAnsi="Arial" w:cs="Arial"/>
        </w:rPr>
        <w:t>(</w:t>
      </w:r>
      <w:r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C606F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5F4AC6" w:rsidRPr="00A0039B" w:rsidRDefault="005F4AC6" w:rsidP="005F4AC6">
      <w:pPr>
        <w:rPr>
          <w:rFonts w:ascii="Arial" w:hAnsi="Arial" w:cs="Arial"/>
          <w:b/>
        </w:rPr>
      </w:pPr>
    </w:p>
    <w:p w:rsidR="005F4AC6" w:rsidRDefault="005F4AC6" w:rsidP="005F4AC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5F4AC6" w:rsidRDefault="005F4AC6" w:rsidP="005F4AC6">
      <w:pPr>
        <w:ind w:left="360"/>
        <w:rPr>
          <w:rFonts w:ascii="Arial" w:hAnsi="Arial" w:cs="Arial"/>
          <w:b/>
        </w:rPr>
      </w:pPr>
    </w:p>
    <w:p w:rsidR="005F4AC6" w:rsidRPr="00936ED3" w:rsidRDefault="005F4AC6" w:rsidP="005F4A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DC606F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5F4AC6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5F4AC6" w:rsidRDefault="005F4AC6" w:rsidP="005F4A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CA2E3C" w:rsidRPr="00936ED3" w:rsidRDefault="00CA2E3C" w:rsidP="00CA2E3C">
      <w:pPr>
        <w:ind w:left="720" w:firstLine="720"/>
        <w:rPr>
          <w:rFonts w:ascii="Arial" w:hAnsi="Arial" w:cs="Arial"/>
        </w:rPr>
      </w:pPr>
      <w:r w:rsidRPr="00936ED3">
        <w:rPr>
          <w:rFonts w:ascii="Arial" w:hAnsi="Arial" w:cs="Arial"/>
        </w:rPr>
        <w:t>&lt;ns0:Token&gt;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CA2E3C" w:rsidRPr="000C4599" w:rsidRDefault="00CA2E3C" w:rsidP="00CA2E3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F80148" w:rsidRPr="00F80148">
        <w:rPr>
          <w:rFonts w:ascii="Arial" w:hAnsi="Arial" w:cs="Arial"/>
          <w:b/>
          <w:color w:val="7030A0"/>
        </w:rPr>
        <w:t>NULL</w:t>
      </w:r>
      <w:r w:rsidRPr="000C4599">
        <w:rPr>
          <w:rFonts w:ascii="Arial" w:hAnsi="Arial" w:cs="Arial"/>
          <w:color w:val="0070C0"/>
        </w:rPr>
        <w:t xml:space="preserve"> 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 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CA2E3C" w:rsidRDefault="00CA2E3C" w:rsidP="00CA2E3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721964" w:rsidRDefault="00721964" w:rsidP="00803386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&lt;/</w:t>
      </w:r>
      <w:r w:rsidRPr="00936ED3">
        <w:rPr>
          <w:rFonts w:ascii="Arial" w:hAnsi="Arial" w:cs="Arial"/>
        </w:rPr>
        <w:t>ns0:MsgParam&gt;</w:t>
      </w:r>
    </w:p>
    <w:p w:rsidR="00CA2E3C" w:rsidRPr="00936ED3" w:rsidRDefault="00CA2E3C" w:rsidP="00CA2E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&lt;/ns0:Token&gt;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03386" w:rsidRPr="00936ED3" w:rsidRDefault="005F4AC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="00803386">
        <w:rPr>
          <w:rFonts w:ascii="Arial" w:hAnsi="Arial" w:cs="Arial"/>
        </w:rPr>
        <w:tab/>
      </w:r>
      <w:r w:rsidR="00803386" w:rsidRPr="00936ED3">
        <w:rPr>
          <w:rFonts w:ascii="Arial" w:hAnsi="Arial" w:cs="Arial"/>
        </w:rPr>
        <w:t>&lt;ns0:param&gt;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PACK_NAME</w:t>
      </w:r>
      <w:r w:rsidRPr="00936ED3">
        <w:rPr>
          <w:rFonts w:ascii="Arial" w:hAnsi="Arial" w:cs="Arial"/>
        </w:rPr>
        <w:t>&lt;/ns0:id&gt;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ALTZEETALKIES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03386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PACK_CODE</w:t>
      </w:r>
      <w:r w:rsidRPr="00936ED3">
        <w:rPr>
          <w:rFonts w:ascii="Arial" w:hAnsi="Arial" w:cs="Arial"/>
        </w:rPr>
        <w:t>&lt;/ns0:id&gt;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1223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03386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PACK_VALIDITY</w:t>
      </w:r>
      <w:r w:rsidRPr="00936ED3">
        <w:rPr>
          <w:rFonts w:ascii="Arial" w:hAnsi="Arial" w:cs="Arial"/>
        </w:rPr>
        <w:t>&lt;/ns0:id&gt;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2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03386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PACK_AMOUNT</w:t>
      </w:r>
      <w:r w:rsidRPr="00936ED3">
        <w:rPr>
          <w:rFonts w:ascii="Arial" w:hAnsi="Arial" w:cs="Arial"/>
        </w:rPr>
        <w:t>&lt;/ns0:id&gt;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45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03386" w:rsidRPr="00936ED3" w:rsidRDefault="0080338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5F4AC6" w:rsidRPr="00936ED3" w:rsidRDefault="005F4AC6" w:rsidP="0080338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5F4AC6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A3105A" w:rsidRPr="00936ED3" w:rsidRDefault="005F4AC6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="00A3105A">
        <w:rPr>
          <w:rFonts w:ascii="Arial" w:hAnsi="Arial" w:cs="Arial"/>
        </w:rPr>
        <w:tab/>
      </w:r>
      <w:r w:rsidR="00A3105A" w:rsidRPr="00936ED3">
        <w:rPr>
          <w:rFonts w:ascii="Arial" w:hAnsi="Arial" w:cs="Arial"/>
        </w:rPr>
        <w:t>&lt;ns0:param&gt;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PACK_NAME</w:t>
      </w:r>
      <w:r w:rsidRPr="00936ED3">
        <w:rPr>
          <w:rFonts w:ascii="Arial" w:hAnsi="Arial" w:cs="Arial"/>
        </w:rPr>
        <w:t>&lt;/ns0:id&gt;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CRBT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A3105A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PACK_CODE</w:t>
      </w:r>
      <w:r w:rsidRPr="00936ED3">
        <w:rPr>
          <w:rFonts w:ascii="Arial" w:hAnsi="Arial" w:cs="Arial"/>
        </w:rPr>
        <w:t>&lt;/ns0:id&gt;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1003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A3105A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PACK_VALIDITY</w:t>
      </w:r>
      <w:r w:rsidRPr="00936ED3">
        <w:rPr>
          <w:rFonts w:ascii="Arial" w:hAnsi="Arial" w:cs="Arial"/>
        </w:rPr>
        <w:t>&lt;/ns0:id&gt;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2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A3105A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PACK_AMOUNT</w:t>
      </w:r>
      <w:r w:rsidRPr="00936ED3">
        <w:rPr>
          <w:rFonts w:ascii="Arial" w:hAnsi="Arial" w:cs="Arial"/>
        </w:rPr>
        <w:t>&lt;/ns0:id&gt;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45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A3105A" w:rsidRPr="00936ED3" w:rsidRDefault="00A3105A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5F4AC6" w:rsidRPr="00936ED3" w:rsidRDefault="005F4AC6" w:rsidP="00A3105A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5F4AC6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&lt;/ns0:Token&gt;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</w:t>
      </w:r>
      <w:r>
        <w:rPr>
          <w:rFonts w:ascii="Arial" w:hAnsi="Arial" w:cs="Arial"/>
        </w:rPr>
        <w:t>gTokens&gt;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5F4AC6" w:rsidRPr="00936ED3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5F4AC6" w:rsidRPr="008F7312" w:rsidRDefault="005F4AC6" w:rsidP="005F4AC6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5F4AC6" w:rsidRDefault="005F4AC6" w:rsidP="005F4AC6">
      <w:pPr>
        <w:rPr>
          <w:rFonts w:ascii="Arial" w:hAnsi="Arial" w:cs="Arial"/>
          <w:b/>
        </w:rPr>
      </w:pPr>
    </w:p>
    <w:p w:rsidR="005F4AC6" w:rsidRPr="008F7312" w:rsidRDefault="005F4AC6" w:rsidP="005F4AC6">
      <w:pPr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REQUEST TO ACTIVATE PACK:</w:t>
      </w:r>
    </w:p>
    <w:p w:rsidR="005F4AC6" w:rsidRDefault="005F4AC6" w:rsidP="005F4AC6">
      <w:pPr>
        <w:rPr>
          <w:rFonts w:ascii="Arial" w:hAnsi="Arial" w:cs="Arial"/>
          <w:b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5F4AC6" w:rsidRPr="008111E2" w:rsidTr="003D1272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F4AC6" w:rsidRPr="008111E2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5F4AC6" w:rsidRPr="00A0039B" w:rsidTr="003D1272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5F4AC6" w:rsidRPr="00A0039B" w:rsidTr="003D1272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8A3A09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AC6" w:rsidRPr="00A0039B" w:rsidRDefault="005F4AC6" w:rsidP="003D1272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5F4AC6" w:rsidRDefault="005F4AC6" w:rsidP="005F4AC6">
      <w:pPr>
        <w:ind w:left="360"/>
        <w:rPr>
          <w:rFonts w:ascii="Arial" w:hAnsi="Arial" w:cs="Arial"/>
        </w:rPr>
      </w:pPr>
    </w:p>
    <w:p w:rsidR="005F4AC6" w:rsidRDefault="005F4AC6" w:rsidP="005F4AC6">
      <w:pPr>
        <w:ind w:left="720"/>
        <w:rPr>
          <w:rFonts w:ascii="Arial" w:hAnsi="Arial" w:cs="Arial"/>
        </w:rPr>
      </w:pPr>
    </w:p>
    <w:p w:rsidR="005F4AC6" w:rsidRDefault="005F4AC6" w:rsidP="005F4AC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5F4AC6" w:rsidRDefault="005F4AC6" w:rsidP="005F4AC6">
      <w:pPr>
        <w:rPr>
          <w:rFonts w:ascii="Arial" w:hAnsi="Arial" w:cs="Arial"/>
          <w:b/>
        </w:rPr>
      </w:pP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C606F" w:rsidRPr="008111E2" w:rsidRDefault="00DC606F" w:rsidP="00DC60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&lt;css:requestId&gt;1234</w:t>
      </w:r>
      <w:r w:rsidRPr="008111E2">
        <w:rPr>
          <w:rFonts w:ascii="Arial" w:hAnsi="Arial" w:cs="Arial"/>
        </w:rPr>
        <w:t xml:space="preserve">&lt;/css:requestId&gt;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  <w:r w:rsidRPr="00B85D32">
        <w:rPr>
          <w:rFonts w:ascii="Arial" w:hAnsi="Arial" w:cs="Arial"/>
          <w:color w:val="0070C0"/>
        </w:rPr>
        <w:t>-</w:t>
      </w: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&lt;css:requestType&gt;STARTVAS</w:t>
      </w:r>
      <w:r w:rsidRPr="008111E2">
        <w:rPr>
          <w:rFonts w:ascii="Arial" w:hAnsi="Arial" w:cs="Arial"/>
        </w:rPr>
        <w:t>&lt;/css:requestType&gt;</w:t>
      </w:r>
    </w:p>
    <w:p w:rsidR="00DC606F" w:rsidRPr="008111E2" w:rsidRDefault="00DC606F" w:rsidP="00DC606F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&lt;css:langID&gt;E&lt;/css:langID&gt;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&lt;css:requestSource&gt;IVR</w:t>
      </w:r>
      <w:r w:rsidRPr="008111E2">
        <w:rPr>
          <w:rFonts w:ascii="Arial" w:hAnsi="Arial" w:cs="Arial"/>
        </w:rPr>
        <w:t>&lt;/css:requestSource&gt;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&lt;css:timeStamp&gt;SYSDATE</w:t>
      </w:r>
      <w:r>
        <w:rPr>
          <w:rFonts w:ascii="Arial" w:hAnsi="Arial" w:cs="Arial"/>
        </w:rPr>
        <w:t>(</w:t>
      </w:r>
      <w:r w:rsidRPr="00F6265D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DC606F" w:rsidRPr="008111E2" w:rsidRDefault="00DC606F" w:rsidP="00DC6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&lt;css:param&gt;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&lt;css:id&gt;PACK_CODE</w:t>
      </w:r>
      <w:r w:rsidRPr="008111E2">
        <w:rPr>
          <w:rFonts w:ascii="Arial" w:hAnsi="Arial" w:cs="Arial"/>
        </w:rPr>
        <w:t>&lt;/css:id&gt;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&lt;css:value&gt;</w:t>
      </w:r>
      <w:r>
        <w:rPr>
          <w:rFonts w:ascii="Arial" w:hAnsi="Arial" w:cs="Arial"/>
        </w:rPr>
        <w:t>1003</w:t>
      </w:r>
      <w:r w:rsidRPr="008111E2">
        <w:rPr>
          <w:rFonts w:ascii="Arial" w:hAnsi="Arial" w:cs="Arial"/>
        </w:rPr>
        <w:t>&lt;/css:value&gt;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&lt;css:type&gt;INTEGER</w:t>
      </w:r>
      <w:r w:rsidRPr="008111E2">
        <w:rPr>
          <w:rFonts w:ascii="Arial" w:hAnsi="Arial" w:cs="Arial"/>
        </w:rPr>
        <w:t>&lt;/css:type&gt;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&lt;/css:param&gt;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8111E2">
        <w:rPr>
          <w:rFonts w:ascii="Arial" w:hAnsi="Arial" w:cs="Arial"/>
        </w:rPr>
        <w:t>&lt;/css:Request&gt;</w:t>
      </w:r>
    </w:p>
    <w:p w:rsidR="00DC606F" w:rsidRPr="008111E2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C606F" w:rsidRDefault="00DC606F" w:rsidP="00DC606F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5F4AC6" w:rsidRPr="00A0039B" w:rsidRDefault="005F4AC6" w:rsidP="005F4AC6">
      <w:pPr>
        <w:rPr>
          <w:rFonts w:ascii="Arial" w:hAnsi="Arial" w:cs="Arial"/>
          <w:b/>
        </w:rPr>
      </w:pPr>
    </w:p>
    <w:p w:rsidR="005F4AC6" w:rsidRDefault="005F4AC6" w:rsidP="005F4AC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5F4AC6" w:rsidRDefault="005F4AC6" w:rsidP="005F4AC6">
      <w:pPr>
        <w:ind w:left="360"/>
        <w:rPr>
          <w:rFonts w:ascii="Arial" w:hAnsi="Arial" w:cs="Arial"/>
          <w:b/>
        </w:rPr>
      </w:pPr>
    </w:p>
    <w:p w:rsidR="005F4AC6" w:rsidRPr="00936ED3" w:rsidRDefault="005F4AC6" w:rsidP="005F4AC6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5F4AC6" w:rsidRPr="00936ED3" w:rsidRDefault="005F4AC6" w:rsidP="005F4A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5F4AC6" w:rsidRPr="00936ED3" w:rsidRDefault="005F4AC6" w:rsidP="005F4A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DC606F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5F4AC6" w:rsidRPr="00A3105A" w:rsidRDefault="005F4AC6" w:rsidP="005F4AC6">
      <w:pPr>
        <w:rPr>
          <w:rFonts w:ascii="Calibri" w:hAnsi="Calibri"/>
          <w:color w:val="000000"/>
          <w:lang w:eastAsia="en-US"/>
        </w:rPr>
      </w:pPr>
      <w:r>
        <w:rPr>
          <w:rFonts w:ascii="Arial" w:hAnsi="Arial" w:cs="Arial"/>
        </w:rPr>
        <w:t xml:space="preserve">         &lt;ns0:msgText</w:t>
      </w:r>
      <w:r w:rsidRPr="00936ED3">
        <w:rPr>
          <w:rFonts w:ascii="Arial" w:hAnsi="Arial" w:cs="Arial"/>
        </w:rPr>
        <w:t>&gt;</w:t>
      </w:r>
      <w:r w:rsidR="00A3105A" w:rsidRPr="00A3105A">
        <w:rPr>
          <w:rFonts w:ascii="Arial" w:hAnsi="Arial" w:cs="Arial"/>
          <w:color w:val="000000"/>
          <w:lang w:eastAsia="en-US"/>
        </w:rPr>
        <w:t>Dear Customer, your &lt;Pack Name&gt; subscription request has been processed successfully. It will be activated within next 3 hours.</w:t>
      </w:r>
      <w:r w:rsidRPr="00A3105A">
        <w:rPr>
          <w:rFonts w:ascii="Arial" w:hAnsi="Arial" w:cs="Arial"/>
        </w:rPr>
        <w:t>&lt;ns0:msgText&gt;</w:t>
      </w:r>
    </w:p>
    <w:p w:rsidR="005F4AC6" w:rsidRDefault="004D2EF3" w:rsidP="005F4AC6">
      <w:pPr>
        <w:rPr>
          <w:rFonts w:ascii="Arial" w:hAnsi="Arial" w:cs="Arial"/>
        </w:rPr>
      </w:pPr>
      <w:bookmarkStart w:id="11" w:name="OLE_LINK1"/>
      <w:r>
        <w:rPr>
          <w:rFonts w:ascii="Arial" w:hAnsi="Arial" w:cs="Arial"/>
        </w:rPr>
        <w:t xml:space="preserve">         &lt;ns0:MsgTokens</w:t>
      </w:r>
      <w:r w:rsidR="005F4AC6">
        <w:rPr>
          <w:rFonts w:ascii="Arial" w:hAnsi="Arial" w:cs="Arial"/>
        </w:rPr>
        <w:t>&gt;</w:t>
      </w:r>
    </w:p>
    <w:p w:rsidR="004D2EF3" w:rsidRPr="00936ED3" w:rsidRDefault="00DC606F" w:rsidP="004D2E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4D2EF3" w:rsidRPr="00936ED3">
        <w:rPr>
          <w:rFonts w:ascii="Arial" w:hAnsi="Arial" w:cs="Arial"/>
        </w:rPr>
        <w:t>&lt;ns0:Token&gt;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&lt;ns0:MsgParam&gt;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4D2EF3" w:rsidRPr="000C4599" w:rsidRDefault="004D2EF3" w:rsidP="004D2EF3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A3105A" w:rsidRPr="00A3105A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 xml:space="preserve">---URL 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4D2EF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721964" w:rsidRDefault="00721964" w:rsidP="0072196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&lt;/</w:t>
      </w:r>
      <w:r w:rsidRPr="00936ED3">
        <w:rPr>
          <w:rFonts w:ascii="Arial" w:hAnsi="Arial" w:cs="Arial"/>
        </w:rPr>
        <w:t>ns0:MsgParam&gt;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&lt;/ns0:Token&gt;</w:t>
      </w:r>
    </w:p>
    <w:p w:rsidR="004D2EF3" w:rsidRPr="00936ED3" w:rsidRDefault="004D2EF3" w:rsidP="005F4A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&lt;/ns0:MsgTokens&gt;</w:t>
      </w:r>
    </w:p>
    <w:bookmarkEnd w:id="11"/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5F4AC6" w:rsidRPr="00936ED3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5F4AC6" w:rsidRPr="005F4AC6" w:rsidRDefault="005F4AC6" w:rsidP="005F4AC6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A0039B" w:rsidRDefault="00A0039B" w:rsidP="00A0039B">
      <w:pPr>
        <w:ind w:left="360"/>
        <w:rPr>
          <w:rFonts w:ascii="Arial" w:hAnsi="Arial" w:cs="Arial"/>
        </w:rPr>
      </w:pPr>
    </w:p>
    <w:p w:rsidR="00A0039B" w:rsidRPr="00A0039B" w:rsidRDefault="005113A4" w:rsidP="00A0039B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2" w:name="_Toc414727283"/>
      <w:r>
        <w:rPr>
          <w:rFonts w:ascii="Arial" w:hAnsi="Arial" w:cs="Arial"/>
          <w:sz w:val="28"/>
          <w:szCs w:val="28"/>
        </w:rPr>
        <w:t xml:space="preserve">FEATURE: </w:t>
      </w:r>
      <w:r w:rsidR="0058439E">
        <w:rPr>
          <w:rFonts w:ascii="Arial" w:hAnsi="Arial" w:cs="Arial"/>
          <w:sz w:val="28"/>
          <w:szCs w:val="28"/>
        </w:rPr>
        <w:t>CALLER TUNE ACT/DACT</w:t>
      </w:r>
      <w:bookmarkEnd w:id="12"/>
      <w:r w:rsidR="005311C3">
        <w:rPr>
          <w:rFonts w:ascii="Arial" w:hAnsi="Arial" w:cs="Arial"/>
          <w:sz w:val="28"/>
          <w:szCs w:val="28"/>
        </w:rPr>
        <w:t xml:space="preserve"> </w:t>
      </w:r>
    </w:p>
    <w:p w:rsidR="00A0039B" w:rsidRDefault="00A0039B" w:rsidP="00A0039B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A0039B" w:rsidRPr="008111E2" w:rsidTr="00A0039B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0039B" w:rsidRPr="008111E2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58439E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5311C3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A0039B" w:rsidRPr="00A0039B" w:rsidTr="00A0039B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58439E" w:rsidP="0058439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8A3A09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5311C3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039B" w:rsidRPr="00A0039B" w:rsidRDefault="00A0039B" w:rsidP="00A0039B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5311C3" w:rsidRDefault="005311C3" w:rsidP="005311C3">
      <w:pPr>
        <w:ind w:left="720"/>
        <w:rPr>
          <w:rFonts w:ascii="Arial" w:hAnsi="Arial" w:cs="Arial"/>
        </w:rPr>
      </w:pPr>
    </w:p>
    <w:p w:rsidR="005311C3" w:rsidRDefault="005311C3" w:rsidP="005311C3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5311C3" w:rsidRDefault="005311C3" w:rsidP="005311C3">
      <w:pPr>
        <w:ind w:left="1440"/>
        <w:rPr>
          <w:rFonts w:ascii="Arial" w:hAnsi="Arial" w:cs="Arial"/>
        </w:rPr>
      </w:pP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58439E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&lt;css:requestType&gt;MYTUNE</w:t>
      </w:r>
      <w:r w:rsidRPr="008111E2">
        <w:rPr>
          <w:rFonts w:ascii="Arial" w:hAnsi="Arial" w:cs="Arial"/>
        </w:rPr>
        <w:t>&lt;/css:requestType&gt;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</w:t>
      </w:r>
      <w:r w:rsidR="0058439E">
        <w:rPr>
          <w:rFonts w:ascii="Arial" w:hAnsi="Arial" w:cs="Arial"/>
        </w:rPr>
        <w:t>IVR</w:t>
      </w:r>
      <w:r w:rsidRPr="008111E2">
        <w:rPr>
          <w:rFonts w:ascii="Arial" w:hAnsi="Arial" w:cs="Arial"/>
        </w:rPr>
        <w:t>&lt;/css:requestSource</w:t>
      </w:r>
      <w:r w:rsidR="0058439E">
        <w:rPr>
          <w:rFonts w:ascii="Arial" w:hAnsi="Arial" w:cs="Arial"/>
        </w:rPr>
        <w:t>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8439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&lt;css:id&gt;</w:t>
      </w:r>
      <w:r w:rsidR="0058439E">
        <w:rPr>
          <w:rFonts w:ascii="Arial" w:hAnsi="Arial" w:cs="Arial"/>
        </w:rPr>
        <w:t>ACTION_TYPE</w:t>
      </w:r>
      <w:r w:rsidRPr="008111E2">
        <w:rPr>
          <w:rFonts w:ascii="Arial" w:hAnsi="Arial" w:cs="Arial"/>
        </w:rPr>
        <w:t>&lt;/css:id&gt;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 w:rsidR="0058439E"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 w:rsidR="0058439E"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8439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&lt;css:type&gt;</w:t>
      </w:r>
      <w:r w:rsidR="0058439E">
        <w:rPr>
          <w:rFonts w:ascii="Arial" w:hAnsi="Arial" w:cs="Arial"/>
        </w:rPr>
        <w:t>STRING</w:t>
      </w:r>
      <w:r w:rsidRPr="008111E2">
        <w:rPr>
          <w:rFonts w:ascii="Arial" w:hAnsi="Arial" w:cs="Arial"/>
        </w:rPr>
        <w:t>&lt;/css:type&gt;</w:t>
      </w:r>
    </w:p>
    <w:p w:rsidR="005311C3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 w:rsidR="0058439E"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5311C3" w:rsidRPr="008111E2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5311C3" w:rsidRDefault="005311C3" w:rsidP="005311C3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EB07A6" w:rsidRDefault="00EB07A6" w:rsidP="005311C3">
      <w:pPr>
        <w:rPr>
          <w:rFonts w:ascii="Arial" w:hAnsi="Arial" w:cs="Arial"/>
          <w:b/>
        </w:rPr>
      </w:pPr>
    </w:p>
    <w:p w:rsidR="00EB07A6" w:rsidRPr="00A0039B" w:rsidRDefault="00EB07A6" w:rsidP="005311C3">
      <w:pPr>
        <w:rPr>
          <w:rFonts w:ascii="Arial" w:hAnsi="Arial" w:cs="Arial"/>
          <w:b/>
        </w:rPr>
      </w:pPr>
    </w:p>
    <w:p w:rsidR="005311C3" w:rsidRDefault="005311C3" w:rsidP="005311C3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EB07A6" w:rsidRPr="0058439E" w:rsidRDefault="00EB07A6" w:rsidP="0058439E">
      <w:pPr>
        <w:rPr>
          <w:rFonts w:ascii="Arial" w:hAnsi="Arial" w:cs="Arial"/>
          <w:b/>
        </w:rPr>
      </w:pPr>
    </w:p>
    <w:p w:rsidR="00EB07A6" w:rsidRPr="00936ED3" w:rsidRDefault="00EB07A6" w:rsidP="00EB07A6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EB07A6" w:rsidRPr="00936ED3" w:rsidRDefault="00EB07A6" w:rsidP="00EB07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&lt;ns0:Response</w:t>
      </w:r>
      <w:r w:rsidRPr="00936ED3">
        <w:rPr>
          <w:rFonts w:ascii="Arial" w:hAnsi="Arial" w:cs="Arial"/>
        </w:rPr>
        <w:t>&gt;</w:t>
      </w:r>
    </w:p>
    <w:p w:rsidR="00EB07A6" w:rsidRPr="00936ED3" w:rsidRDefault="00EB07A6" w:rsidP="00EB07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E8390D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</w:t>
      </w:r>
      <w:r w:rsidRPr="00EB07A6">
        <w:rPr>
          <w:rFonts w:ascii="Arial" w:hAnsi="Arial" w:cs="Arial"/>
          <w:b/>
          <w:color w:val="0070C0"/>
        </w:rPr>
        <w:t>1</w:t>
      </w:r>
      <w:r w:rsidRPr="00936ED3">
        <w:rPr>
          <w:rFonts w:ascii="Arial" w:hAnsi="Arial" w:cs="Arial"/>
        </w:rPr>
        <w:t>&lt;/ns0:responseFlag&gt;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</w:t>
      </w:r>
      <w:r w:rsidRPr="00EB07A6">
        <w:rPr>
          <w:rFonts w:ascii="Arial" w:hAnsi="Arial" w:cs="Arial"/>
          <w:b/>
          <w:color w:val="0070C0"/>
        </w:rPr>
        <w:t>0</w:t>
      </w:r>
      <w:r w:rsidRPr="00936ED3">
        <w:rPr>
          <w:rFonts w:ascii="Arial" w:hAnsi="Arial" w:cs="Arial"/>
        </w:rPr>
        <w:t>&lt;/ns0:errorCode&gt;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EB07A6" w:rsidRDefault="00EB07A6" w:rsidP="00EB07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&lt;ns0:msgText/&gt;</w:t>
      </w:r>
      <w:r w:rsidR="004D2EF3" w:rsidRPr="004D2EF3">
        <w:rPr>
          <w:rFonts w:ascii="Arial" w:hAnsi="Arial" w:cs="Arial"/>
          <w:color w:val="0070C0"/>
        </w:rPr>
        <w:t>--------Success Text</w:t>
      </w:r>
    </w:p>
    <w:p w:rsidR="004D2EF3" w:rsidRDefault="00EB07A6" w:rsidP="004D2E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4D2EF3">
        <w:rPr>
          <w:rFonts w:ascii="Arial" w:hAnsi="Arial" w:cs="Arial"/>
        </w:rPr>
        <w:t xml:space="preserve">  &lt;ns0:MsgTokens&gt;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&lt;ns0:Token&gt;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&lt;ns0:TokenId&gt;0</w:t>
      </w:r>
      <w:r w:rsidRPr="00936ED3">
        <w:rPr>
          <w:rFonts w:ascii="Arial" w:hAnsi="Arial" w:cs="Arial"/>
        </w:rPr>
        <w:t>&lt;/ns0:TokenId&gt;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&lt;ns0:MsgParam&gt;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4D2EF3" w:rsidRPr="000C4599" w:rsidRDefault="004D2EF3" w:rsidP="004D2EF3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58439E" w:rsidRPr="0058439E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4D2EF3" w:rsidRDefault="004D2EF3" w:rsidP="004D2EF3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721964" w:rsidRDefault="00721964" w:rsidP="00A3495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&lt;/</w:t>
      </w:r>
      <w:r w:rsidRPr="00936ED3">
        <w:rPr>
          <w:rFonts w:ascii="Arial" w:hAnsi="Arial" w:cs="Arial"/>
        </w:rPr>
        <w:t>ns0:MsgParam&gt;</w:t>
      </w:r>
    </w:p>
    <w:p w:rsidR="004D2EF3" w:rsidRPr="00936ED3" w:rsidRDefault="004D2EF3" w:rsidP="004D2E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&lt;/ns0:Token&gt;</w:t>
      </w:r>
    </w:p>
    <w:p w:rsidR="004D2EF3" w:rsidRDefault="004D2EF3" w:rsidP="004D2E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&lt;/ns0:MsgTokens&gt;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EB07A6" w:rsidRPr="00936ED3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EB07A6" w:rsidRPr="005F4AC6" w:rsidRDefault="00EB07A6" w:rsidP="00EB07A6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EB07A6" w:rsidRDefault="00EB07A6" w:rsidP="00EB07A6">
      <w:pPr>
        <w:pStyle w:val="ListParagraph"/>
        <w:ind w:left="180"/>
        <w:rPr>
          <w:rFonts w:ascii="Arial" w:hAnsi="Arial" w:cs="Arial"/>
          <w:b/>
        </w:rPr>
      </w:pPr>
    </w:p>
    <w:p w:rsidR="00EB07A6" w:rsidRDefault="00EB07A6" w:rsidP="00A0039B">
      <w:pPr>
        <w:pStyle w:val="ListParagraph"/>
        <w:rPr>
          <w:rFonts w:ascii="Arial" w:hAnsi="Arial" w:cs="Arial"/>
          <w:b/>
        </w:rPr>
      </w:pPr>
    </w:p>
    <w:p w:rsidR="00A0039B" w:rsidRPr="00A0039B" w:rsidRDefault="00EB07A6" w:rsidP="004608F4">
      <w:pPr>
        <w:pStyle w:val="Heading2"/>
        <w:numPr>
          <w:ilvl w:val="1"/>
          <w:numId w:val="1"/>
        </w:numPr>
        <w:spacing w:before="120"/>
        <w:rPr>
          <w:rFonts w:ascii="Arial" w:hAnsi="Arial" w:cs="Arial"/>
          <w:sz w:val="28"/>
          <w:szCs w:val="28"/>
        </w:rPr>
      </w:pPr>
      <w:bookmarkStart w:id="13" w:name="_Toc414727284"/>
      <w:r>
        <w:rPr>
          <w:rFonts w:ascii="Arial" w:hAnsi="Arial" w:cs="Arial"/>
          <w:sz w:val="28"/>
          <w:szCs w:val="28"/>
        </w:rPr>
        <w:t>FEATURE:</w:t>
      </w:r>
      <w:r w:rsidR="0032713D">
        <w:rPr>
          <w:rFonts w:ascii="Arial" w:hAnsi="Arial" w:cs="Arial"/>
          <w:sz w:val="28"/>
          <w:szCs w:val="28"/>
        </w:rPr>
        <w:t xml:space="preserve"> OFU OFFERS</w:t>
      </w:r>
      <w:bookmarkEnd w:id="13"/>
    </w:p>
    <w:p w:rsidR="004608F4" w:rsidRDefault="008A3A09" w:rsidP="004608F4">
      <w:pPr>
        <w:numPr>
          <w:ilvl w:val="0"/>
          <w:numId w:val="22"/>
        </w:numPr>
        <w:spacing w:before="1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IVR</w:t>
      </w:r>
      <w:r w:rsidR="004608F4" w:rsidRPr="00E54416">
        <w:rPr>
          <w:rFonts w:ascii="Tahoma" w:hAnsi="Tahoma" w:cs="Tahoma"/>
          <w:b/>
          <w:sz w:val="24"/>
          <w:szCs w:val="24"/>
        </w:rPr>
        <w:t xml:space="preserve">-PACE: </w:t>
      </w:r>
    </w:p>
    <w:p w:rsidR="004608F4" w:rsidRDefault="004608F4" w:rsidP="004608F4">
      <w:pPr>
        <w:rPr>
          <w:rFonts w:ascii="Tahoma" w:hAnsi="Tahoma" w:cs="Tahoma"/>
          <w:b/>
          <w:sz w:val="24"/>
          <w:szCs w:val="24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4608F4" w:rsidRPr="008111E2" w:rsidTr="004608F4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4608F4" w:rsidRPr="00A0039B" w:rsidTr="004608F4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8A3A09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833560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4608F4" w:rsidRPr="00A0039B" w:rsidTr="004608F4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833560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8A3A09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4608F4" w:rsidRDefault="004608F4" w:rsidP="00833560">
      <w:pPr>
        <w:rPr>
          <w:rFonts w:ascii="Arial" w:hAnsi="Arial" w:cs="Arial"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33560" w:rsidRPr="00833560" w:rsidRDefault="00833560" w:rsidP="00833560">
      <w:pPr>
        <w:ind w:left="360"/>
        <w:rPr>
          <w:rFonts w:ascii="Arial" w:hAnsi="Arial" w:cs="Arial"/>
          <w:b/>
        </w:rPr>
      </w:pP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&lt;css:requestType&gt;OFU</w:t>
      </w:r>
      <w:r w:rsidRPr="008111E2">
        <w:rPr>
          <w:rFonts w:ascii="Arial" w:hAnsi="Arial" w:cs="Arial"/>
        </w:rPr>
        <w:t>&lt;/css:requestType&gt;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>
        <w:rPr>
          <w:rFonts w:ascii="Arial" w:hAnsi="Arial" w:cs="Arial"/>
        </w:rPr>
        <w:t>(</w:t>
      </w:r>
      <w:r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833560" w:rsidRPr="008111E2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lastRenderedPageBreak/>
        <w:t xml:space="preserve">   &lt;/soapenv:Body&gt;</w:t>
      </w:r>
    </w:p>
    <w:p w:rsidR="00833560" w:rsidRDefault="00833560" w:rsidP="0083356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4608F4" w:rsidRPr="00A0039B" w:rsidRDefault="004608F4" w:rsidP="004608F4">
      <w:pPr>
        <w:rPr>
          <w:rFonts w:ascii="Arial" w:hAnsi="Arial" w:cs="Arial"/>
          <w:b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4608F4" w:rsidRDefault="004608F4" w:rsidP="004608F4">
      <w:pPr>
        <w:pStyle w:val="ListParagraph"/>
        <w:rPr>
          <w:rFonts w:ascii="Arial" w:hAnsi="Arial" w:cs="Arial"/>
          <w:b/>
        </w:rPr>
      </w:pPr>
    </w:p>
    <w:p w:rsidR="004608F4" w:rsidRPr="00936ED3" w:rsidRDefault="004608F4" w:rsidP="004608F4">
      <w:pPr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4608F4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4608F4" w:rsidRPr="00936ED3" w:rsidRDefault="004608F4" w:rsidP="00460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4608F4" w:rsidRPr="00936ED3" w:rsidRDefault="004608F4" w:rsidP="00460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</w:t>
      </w:r>
      <w:r w:rsidRPr="00EB07A6">
        <w:rPr>
          <w:rFonts w:ascii="Arial" w:hAnsi="Arial" w:cs="Arial"/>
          <w:b/>
          <w:color w:val="0070C0"/>
        </w:rPr>
        <w:t>1</w:t>
      </w:r>
      <w:r w:rsidRPr="00936ED3">
        <w:rPr>
          <w:rFonts w:ascii="Arial" w:hAnsi="Arial" w:cs="Arial"/>
        </w:rPr>
        <w:t>&lt;/ns0:responseFlag&gt;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</w:t>
      </w:r>
      <w:r>
        <w:rPr>
          <w:rFonts w:ascii="Arial" w:hAnsi="Arial" w:cs="Arial"/>
        </w:rPr>
        <w:t>&gt;</w:t>
      </w:r>
      <w:r w:rsidRPr="00936ED3">
        <w:rPr>
          <w:rFonts w:ascii="Arial" w:hAnsi="Arial" w:cs="Arial"/>
        </w:rPr>
        <w:t>&lt;/ns0:errorCode&gt;</w:t>
      </w:r>
    </w:p>
    <w:p w:rsidR="004608F4" w:rsidRPr="00936ED3" w:rsidRDefault="004608F4" w:rsidP="00460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&lt;ns0:errorMsg</w:t>
      </w:r>
      <w:r w:rsidRPr="00936ED3">
        <w:rPr>
          <w:rFonts w:ascii="Arial" w:hAnsi="Arial" w:cs="Arial"/>
        </w:rPr>
        <w:t>&gt;&lt;</w:t>
      </w:r>
      <w:r>
        <w:rPr>
          <w:rFonts w:ascii="Arial" w:hAnsi="Arial" w:cs="Arial"/>
        </w:rPr>
        <w:t>/</w:t>
      </w:r>
      <w:r w:rsidRPr="00936ED3">
        <w:rPr>
          <w:rFonts w:ascii="Arial" w:hAnsi="Arial" w:cs="Arial"/>
        </w:rPr>
        <w:t>ns0:errorMsg/&gt;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4608F4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4608F4" w:rsidRDefault="004608F4" w:rsidP="00460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 w:rsidRPr="00936ED3">
        <w:rPr>
          <w:rFonts w:ascii="Arial" w:hAnsi="Arial" w:cs="Arial"/>
        </w:rPr>
        <w:t>&lt;ns0:Token&gt;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</w:t>
      </w:r>
      <w:r w:rsidR="00833560">
        <w:rPr>
          <w:rFonts w:ascii="Arial" w:hAnsi="Arial" w:cs="Arial"/>
        </w:rPr>
        <w:t>nId&gt;0</w:t>
      </w:r>
      <w:r w:rsidRPr="00936ED3">
        <w:rPr>
          <w:rFonts w:ascii="Arial" w:hAnsi="Arial" w:cs="Arial"/>
        </w:rPr>
        <w:t>&lt;/ns0:TokenId&gt;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URL_LINK</w:t>
      </w:r>
      <w:r w:rsidRPr="00936ED3">
        <w:rPr>
          <w:rFonts w:ascii="Arial" w:hAnsi="Arial" w:cs="Arial"/>
        </w:rPr>
        <w:t>&lt;/ns0:id&gt;</w:t>
      </w:r>
    </w:p>
    <w:p w:rsidR="004608F4" w:rsidRPr="00D00F44" w:rsidRDefault="004608F4" w:rsidP="004608F4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="00833560" w:rsidRPr="00833560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="00833560">
        <w:rPr>
          <w:rFonts w:ascii="Arial" w:hAnsi="Arial" w:cs="Arial"/>
          <w:color w:val="0070C0"/>
        </w:rPr>
        <w:t>/&gt;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4608F4" w:rsidRPr="00936ED3" w:rsidRDefault="004608F4" w:rsidP="004608F4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Default="004608F4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MRP</w:t>
      </w:r>
      <w:r w:rsidRPr="00936ED3">
        <w:rPr>
          <w:rFonts w:ascii="Arial" w:hAnsi="Arial" w:cs="Arial"/>
        </w:rPr>
        <w:t>&lt;/ns0:id&gt;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50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DESC</w:t>
      </w:r>
      <w:r w:rsidRPr="00936ED3">
        <w:rPr>
          <w:rFonts w:ascii="Arial" w:hAnsi="Arial" w:cs="Arial"/>
        </w:rPr>
        <w:t>&lt;/ns0:id&gt;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936ED3">
        <w:rPr>
          <w:rFonts w:ascii="Arial" w:hAnsi="Arial" w:cs="Arial"/>
        </w:rPr>
        <w:t>&lt;/ns0:TokenId&gt;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MRP</w:t>
      </w:r>
      <w:r w:rsidRPr="00936ED3">
        <w:rPr>
          <w:rFonts w:ascii="Arial" w:hAnsi="Arial" w:cs="Arial"/>
        </w:rPr>
        <w:t>&lt;/ns0:id&gt;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30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VALIDITY</w:t>
      </w:r>
      <w:r w:rsidRPr="00936ED3">
        <w:rPr>
          <w:rFonts w:ascii="Arial" w:hAnsi="Arial" w:cs="Arial"/>
        </w:rPr>
        <w:t>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20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DESC</w:t>
      </w:r>
      <w:r w:rsidRPr="00936ED3">
        <w:rPr>
          <w:rFonts w:ascii="Arial" w:hAnsi="Arial" w:cs="Arial"/>
        </w:rPr>
        <w:t>&lt;/ns0:id&gt;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33560" w:rsidRPr="00936ED3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33560" w:rsidRDefault="00833560" w:rsidP="00833560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4608F4" w:rsidRPr="00936ED3" w:rsidRDefault="004608F4" w:rsidP="004608F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&lt;/ns0:MsgTokens&gt;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4608F4" w:rsidRPr="00936ED3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4608F4" w:rsidRDefault="004608F4" w:rsidP="004608F4">
      <w:pPr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4608F4" w:rsidRDefault="004608F4" w:rsidP="004608F4">
      <w:pPr>
        <w:rPr>
          <w:rFonts w:ascii="Tahoma" w:hAnsi="Tahoma" w:cs="Tahoma"/>
          <w:b/>
          <w:sz w:val="24"/>
          <w:szCs w:val="24"/>
        </w:rPr>
      </w:pPr>
    </w:p>
    <w:p w:rsidR="004608F4" w:rsidRDefault="00833560" w:rsidP="004608F4">
      <w:pPr>
        <w:numPr>
          <w:ilvl w:val="0"/>
          <w:numId w:val="2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CSS TIBCO </w:t>
      </w:r>
      <w:r w:rsidR="004608F4" w:rsidRPr="00E54416">
        <w:rPr>
          <w:rFonts w:ascii="Tahoma" w:hAnsi="Tahoma" w:cs="Tahoma"/>
          <w:b/>
          <w:sz w:val="24"/>
          <w:szCs w:val="24"/>
        </w:rPr>
        <w:t>-TIBCO:</w:t>
      </w:r>
    </w:p>
    <w:p w:rsidR="004608F4" w:rsidRDefault="004608F4" w:rsidP="004608F4">
      <w:pPr>
        <w:pStyle w:val="ListParagraph"/>
        <w:rPr>
          <w:rFonts w:ascii="Tahoma" w:hAnsi="Tahoma" w:cs="Tahoma"/>
          <w:b/>
          <w:sz w:val="24"/>
          <w:szCs w:val="24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4608F4" w:rsidRPr="008111E2" w:rsidTr="004608F4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4608F4" w:rsidRPr="00A0039B" w:rsidTr="004608F4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833560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4608F4" w:rsidRPr="00A0039B" w:rsidTr="004608F4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833560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4608F4" w:rsidRDefault="004608F4" w:rsidP="004608F4">
      <w:pPr>
        <w:ind w:left="360"/>
        <w:rPr>
          <w:rFonts w:ascii="Arial" w:hAnsi="Arial" w:cs="Arial"/>
        </w:rPr>
      </w:pPr>
    </w:p>
    <w:p w:rsidR="004608F4" w:rsidRDefault="004608F4" w:rsidP="004608F4">
      <w:pPr>
        <w:ind w:left="720"/>
        <w:rPr>
          <w:rFonts w:ascii="Arial" w:hAnsi="Arial" w:cs="Arial"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4608F4" w:rsidRDefault="004608F4" w:rsidP="004608F4">
      <w:pPr>
        <w:ind w:left="360"/>
        <w:rPr>
          <w:rFonts w:ascii="Arial" w:hAnsi="Arial" w:cs="Arial"/>
          <w:b/>
        </w:rPr>
      </w:pP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 &lt;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pStyle w:val="ListParagraph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&lt;Request&gt;</w:t>
      </w:r>
    </w:p>
    <w:p w:rsidR="004608F4" w:rsidRPr="00D00F44" w:rsidRDefault="004608F4" w:rsidP="004608F4">
      <w:pPr>
        <w:pStyle w:val="ListParagraph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 xml:space="preserve"> &lt;Trans_ID&gt;123</w:t>
      </w:r>
      <w:r w:rsidR="00833560">
        <w:rPr>
          <w:rFonts w:ascii="Arial" w:hAnsi="Arial" w:cs="Arial"/>
          <w:bCs/>
          <w:color w:val="000000"/>
          <w:kern w:val="1"/>
        </w:rPr>
        <w:t>4</w:t>
      </w:r>
      <w:r w:rsidRPr="00D00F44">
        <w:rPr>
          <w:rFonts w:ascii="Arial" w:hAnsi="Arial" w:cs="Arial"/>
          <w:bCs/>
          <w:color w:val="000000"/>
          <w:kern w:val="1"/>
        </w:rPr>
        <w:t>&lt;/Trans_ID&gt;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&lt;Request_Type&gt;OFU_Offers&lt;/Request_Type&gt;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&lt;Source_ID&gt;</w:t>
      </w:r>
      <w:r w:rsidR="00833560">
        <w:rPr>
          <w:rFonts w:ascii="Arial" w:hAnsi="Arial" w:cs="Arial"/>
          <w:bCs/>
          <w:color w:val="000000"/>
          <w:kern w:val="1"/>
        </w:rPr>
        <w:t>IVR</w:t>
      </w:r>
      <w:r w:rsidRPr="00D00F44">
        <w:rPr>
          <w:rFonts w:ascii="Arial" w:hAnsi="Arial" w:cs="Arial"/>
          <w:bCs/>
          <w:color w:val="000000"/>
          <w:kern w:val="1"/>
        </w:rPr>
        <w:t>&lt;/Source_ID&gt;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&lt;Service_ID&gt; 9324524693&lt; /Service_ID&gt;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&lt;Time&gt;&lt;/Time&gt;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&lt;/Request&gt;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&lt;/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&lt;/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4608F4" w:rsidRDefault="004608F4" w:rsidP="004608F4">
      <w:pPr>
        <w:pStyle w:val="ListParagraph"/>
        <w:rPr>
          <w:rFonts w:ascii="Arial" w:hAnsi="Arial" w:cs="Arial"/>
          <w:b/>
        </w:rPr>
      </w:pP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 &lt;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&lt;Request&gt;</w:t>
      </w:r>
    </w:p>
    <w:p w:rsidR="004608F4" w:rsidRDefault="004608F4" w:rsidP="004608F4">
      <w:pPr>
        <w:pStyle w:val="ListParagraph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 xml:space="preserve"> &lt;Trans_ID&gt;123</w:t>
      </w:r>
      <w:r w:rsidR="00833560">
        <w:rPr>
          <w:rFonts w:ascii="Tahoma" w:hAnsi="Tahoma" w:cs="Tahoma"/>
          <w:bCs/>
          <w:kern w:val="1"/>
          <w:sz w:val="24"/>
          <w:szCs w:val="24"/>
        </w:rPr>
        <w:t>4</w:t>
      </w:r>
      <w:r>
        <w:rPr>
          <w:rFonts w:ascii="Tahoma" w:hAnsi="Tahoma" w:cs="Tahoma"/>
          <w:bCs/>
          <w:kern w:val="1"/>
          <w:sz w:val="24"/>
          <w:szCs w:val="24"/>
        </w:rPr>
        <w:t>&lt;/Trans_ID&gt;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lastRenderedPageBreak/>
        <w:t>&lt;Request_Type&gt;OFU_Offers&lt;/Request_Type&gt;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&lt;Source_ID&gt;</w:t>
      </w:r>
      <w:r w:rsidR="00833560">
        <w:rPr>
          <w:rFonts w:ascii="Tahoma" w:hAnsi="Tahoma" w:cs="Tahoma"/>
          <w:bCs/>
          <w:kern w:val="1"/>
          <w:sz w:val="24"/>
          <w:szCs w:val="24"/>
        </w:rPr>
        <w:t>IVR</w:t>
      </w:r>
      <w:r>
        <w:rPr>
          <w:rFonts w:ascii="Tahoma" w:hAnsi="Tahoma" w:cs="Tahoma"/>
          <w:bCs/>
          <w:kern w:val="1"/>
          <w:sz w:val="24"/>
          <w:szCs w:val="24"/>
        </w:rPr>
        <w:t>&lt;/Source_ID&gt;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&lt;Service_ID&gt; 9324524693&lt; /Service_ID</w:t>
      </w:r>
      <w:r w:rsidR="00833560">
        <w:rPr>
          <w:rFonts w:ascii="Tahoma" w:hAnsi="Tahoma" w:cs="Tahoma"/>
          <w:bCs/>
          <w:kern w:val="1"/>
          <w:sz w:val="24"/>
          <w:szCs w:val="24"/>
        </w:rPr>
        <w:t>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&lt;Time&gt;&lt;/Time&gt;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&lt;/Request&gt;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&lt;Response&gt;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&lt;Status&gt; Success/Failure&lt;/Status&gt;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&lt;Error_code&gt; 0/1 &lt;Error_code&gt;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&lt;Error_Msg&gt; Failure Description Text&lt;/Error_Msg&gt;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&lt;/Response&gt;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&lt;/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&lt;/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E54416" w:rsidRDefault="004608F4" w:rsidP="004608F4">
      <w:pPr>
        <w:rPr>
          <w:rFonts w:ascii="Tahoma" w:hAnsi="Tahoma" w:cs="Tahoma"/>
          <w:b/>
          <w:sz w:val="24"/>
          <w:szCs w:val="24"/>
        </w:rPr>
      </w:pPr>
    </w:p>
    <w:p w:rsidR="004608F4" w:rsidRPr="00E54416" w:rsidRDefault="004608F4" w:rsidP="004608F4">
      <w:pPr>
        <w:numPr>
          <w:ilvl w:val="0"/>
          <w:numId w:val="22"/>
        </w:numPr>
        <w:rPr>
          <w:rFonts w:ascii="Tahoma" w:hAnsi="Tahoma" w:cs="Tahoma"/>
          <w:b/>
          <w:sz w:val="24"/>
          <w:szCs w:val="24"/>
        </w:rPr>
      </w:pPr>
      <w:r w:rsidRPr="00E54416">
        <w:rPr>
          <w:rFonts w:ascii="Tahoma" w:hAnsi="Tahoma" w:cs="Tahoma"/>
          <w:b/>
          <w:sz w:val="24"/>
          <w:szCs w:val="24"/>
        </w:rPr>
        <w:t>TIBCO-OFU:</w:t>
      </w:r>
    </w:p>
    <w:p w:rsidR="004608F4" w:rsidRDefault="004608F4" w:rsidP="004608F4">
      <w:pPr>
        <w:ind w:left="360"/>
        <w:rPr>
          <w:rFonts w:ascii="Arial" w:hAnsi="Arial" w:cs="Arial"/>
        </w:rPr>
      </w:pPr>
    </w:p>
    <w:tbl>
      <w:tblPr>
        <w:tblW w:w="10186" w:type="dxa"/>
        <w:jc w:val="center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4608F4" w:rsidRPr="008111E2" w:rsidTr="004608F4">
        <w:trPr>
          <w:trHeight w:val="32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08F4" w:rsidRPr="008111E2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4608F4" w:rsidRPr="00A0039B" w:rsidTr="004608F4">
        <w:trPr>
          <w:trHeight w:val="523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TIBCO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OFU PLATFORM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4608F4" w:rsidRPr="00A0039B" w:rsidTr="004608F4">
        <w:trPr>
          <w:trHeight w:val="523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OFU PLATFORM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TIBCO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8F4" w:rsidRPr="00A0039B" w:rsidRDefault="004608F4" w:rsidP="004608F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4608F4" w:rsidRDefault="004608F4" w:rsidP="004608F4">
      <w:pPr>
        <w:ind w:left="360"/>
        <w:rPr>
          <w:rFonts w:ascii="Arial" w:hAnsi="Arial" w:cs="Arial"/>
        </w:rPr>
      </w:pPr>
    </w:p>
    <w:p w:rsidR="004608F4" w:rsidRDefault="004608F4" w:rsidP="004608F4">
      <w:pPr>
        <w:ind w:left="720"/>
        <w:rPr>
          <w:rFonts w:ascii="Arial" w:hAnsi="Arial" w:cs="Arial"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4608F4" w:rsidRDefault="004608F4" w:rsidP="004608F4">
      <w:pPr>
        <w:ind w:left="360"/>
        <w:rPr>
          <w:rFonts w:ascii="Arial" w:hAnsi="Arial" w:cs="Arial"/>
          <w:b/>
        </w:rPr>
      </w:pP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lastRenderedPageBreak/>
        <w:t>&lt;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 &lt;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pStyle w:val="ListParagraph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&lt;Request&gt;</w:t>
      </w:r>
    </w:p>
    <w:p w:rsidR="004608F4" w:rsidRPr="00D00F44" w:rsidRDefault="004608F4" w:rsidP="004608F4">
      <w:pPr>
        <w:pStyle w:val="ListParagraph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 xml:space="preserve"> &lt;Trans_ID&gt;123</w:t>
      </w:r>
      <w:r w:rsidR="00833560">
        <w:rPr>
          <w:rFonts w:ascii="Arial" w:hAnsi="Arial" w:cs="Arial"/>
          <w:bCs/>
          <w:color w:val="000000"/>
          <w:kern w:val="1"/>
        </w:rPr>
        <w:t>4</w:t>
      </w:r>
      <w:r w:rsidRPr="00D00F44">
        <w:rPr>
          <w:rFonts w:ascii="Arial" w:hAnsi="Arial" w:cs="Arial"/>
          <w:bCs/>
          <w:color w:val="000000"/>
          <w:kern w:val="1"/>
        </w:rPr>
        <w:t>&lt;/Trans_ID&gt;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&lt;Request_Type&gt;OFU_Offers&lt;/Request_Type&gt;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&lt;Source_ID&gt;</w:t>
      </w:r>
      <w:r w:rsidR="00833560">
        <w:rPr>
          <w:rFonts w:ascii="Arial" w:hAnsi="Arial" w:cs="Arial"/>
          <w:bCs/>
          <w:color w:val="000000"/>
          <w:kern w:val="1"/>
        </w:rPr>
        <w:t>IVR</w:t>
      </w:r>
      <w:r w:rsidRPr="00D00F44">
        <w:rPr>
          <w:rFonts w:ascii="Arial" w:hAnsi="Arial" w:cs="Arial"/>
          <w:bCs/>
          <w:color w:val="000000"/>
          <w:kern w:val="1"/>
        </w:rPr>
        <w:t>&lt;/Source_ID&gt;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&lt;Service_ID&gt; 9324524693&lt; /Service_ID&gt;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&lt;Time&gt;&lt;/Time&gt;</w:t>
      </w:r>
    </w:p>
    <w:p w:rsidR="004608F4" w:rsidRPr="00D00F44" w:rsidRDefault="004608F4" w:rsidP="004608F4">
      <w:pPr>
        <w:pStyle w:val="ListParagraph"/>
        <w:ind w:left="795"/>
        <w:rPr>
          <w:rFonts w:ascii="Arial" w:hAnsi="Arial" w:cs="Arial"/>
          <w:bCs/>
          <w:color w:val="000000"/>
          <w:kern w:val="1"/>
        </w:rPr>
      </w:pPr>
      <w:r w:rsidRPr="00D00F44">
        <w:rPr>
          <w:rFonts w:ascii="Arial" w:hAnsi="Arial" w:cs="Arial"/>
          <w:bCs/>
          <w:color w:val="000000"/>
          <w:kern w:val="1"/>
        </w:rPr>
        <w:t>&lt;/Request&gt;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&lt;/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&lt;/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</w:p>
    <w:p w:rsidR="004608F4" w:rsidRDefault="004608F4" w:rsidP="004608F4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4608F4" w:rsidRDefault="004608F4" w:rsidP="004608F4">
      <w:pPr>
        <w:pStyle w:val="ListParagraph"/>
        <w:rPr>
          <w:rFonts w:ascii="Arial" w:hAnsi="Arial" w:cs="Arial"/>
          <w:b/>
        </w:rPr>
      </w:pP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 &lt;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&lt;Request&gt;</w:t>
      </w:r>
    </w:p>
    <w:p w:rsidR="004608F4" w:rsidRDefault="004608F4" w:rsidP="004608F4">
      <w:pPr>
        <w:pStyle w:val="ListParagraph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 xml:space="preserve"> &lt;Trans_ID&gt;123</w:t>
      </w:r>
      <w:r w:rsidR="00833560">
        <w:rPr>
          <w:rFonts w:ascii="Tahoma" w:hAnsi="Tahoma" w:cs="Tahoma"/>
          <w:bCs/>
          <w:kern w:val="1"/>
          <w:sz w:val="24"/>
          <w:szCs w:val="24"/>
        </w:rPr>
        <w:t>4</w:t>
      </w:r>
      <w:r>
        <w:rPr>
          <w:rFonts w:ascii="Tahoma" w:hAnsi="Tahoma" w:cs="Tahoma"/>
          <w:bCs/>
          <w:kern w:val="1"/>
          <w:sz w:val="24"/>
          <w:szCs w:val="24"/>
        </w:rPr>
        <w:t>&lt;/Trans_ID&gt;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&lt;Request_Type&gt;OFU_Offers&lt;/Request_Type&gt;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&lt;Source_ID&gt;</w:t>
      </w:r>
      <w:r w:rsidR="00833560">
        <w:rPr>
          <w:rFonts w:ascii="Tahoma" w:hAnsi="Tahoma" w:cs="Tahoma"/>
          <w:bCs/>
          <w:kern w:val="1"/>
          <w:sz w:val="24"/>
          <w:szCs w:val="24"/>
        </w:rPr>
        <w:t>IVR</w:t>
      </w:r>
      <w:r>
        <w:rPr>
          <w:rFonts w:ascii="Tahoma" w:hAnsi="Tahoma" w:cs="Tahoma"/>
          <w:bCs/>
          <w:kern w:val="1"/>
          <w:sz w:val="24"/>
          <w:szCs w:val="24"/>
        </w:rPr>
        <w:t>&lt;/Source_ID&gt;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&lt;Service_ID&gt; 9324524693&lt; /Service_ID&gt;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&lt;Time&gt;&lt;/Time&gt;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&lt;/Request&gt;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&lt;Response&gt;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&lt;Status&gt; Success/Failure&lt;/Status&gt;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&lt;Error_code&gt; 0/1 &lt;Error_code&gt;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&lt;Error_Msg&gt; Failure Description Text&lt;/Error_Msg&gt;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&lt;MRP&gt;&lt;/MRP&gt;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&lt;Validity&gt;&lt;/Validity&gt;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lastRenderedPageBreak/>
        <w:tab/>
      </w:r>
      <w:r>
        <w:rPr>
          <w:rFonts w:ascii="Tahoma" w:hAnsi="Tahoma" w:cs="Tahoma"/>
          <w:bCs/>
          <w:kern w:val="1"/>
          <w:sz w:val="24"/>
          <w:szCs w:val="24"/>
        </w:rPr>
        <w:tab/>
        <w:t>&lt;Desc&gt;&lt;/Desc&gt;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ab/>
        <w:t>&lt;/Offer&gt;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&lt;Offers&gt;</w:t>
      </w:r>
    </w:p>
    <w:p w:rsidR="004608F4" w:rsidRDefault="004608F4" w:rsidP="004608F4">
      <w:pPr>
        <w:pStyle w:val="ListParagraph"/>
        <w:ind w:left="795"/>
        <w:rPr>
          <w:rFonts w:ascii="Tahoma" w:hAnsi="Tahoma" w:cs="Tahoma"/>
          <w:bCs/>
          <w:kern w:val="1"/>
          <w:sz w:val="24"/>
          <w:szCs w:val="24"/>
        </w:rPr>
      </w:pPr>
      <w:r>
        <w:rPr>
          <w:rFonts w:ascii="Tahoma" w:hAnsi="Tahoma" w:cs="Tahoma"/>
          <w:bCs/>
          <w:kern w:val="1"/>
          <w:sz w:val="24"/>
          <w:szCs w:val="24"/>
        </w:rPr>
        <w:t>&lt;/Response&gt;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 xml:space="preserve">   &lt;/</w:t>
      </w:r>
      <w:r w:rsidRPr="00D00F44">
        <w:rPr>
          <w:rStyle w:val="t1"/>
          <w:rFonts w:ascii="Arial" w:hAnsi="Arial" w:cs="Arial"/>
          <w:color w:val="000000"/>
        </w:rPr>
        <w:t>MESSAGE_FIELDS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Pr="00D00F44" w:rsidRDefault="004608F4" w:rsidP="004608F4">
      <w:pPr>
        <w:rPr>
          <w:rFonts w:ascii="Arial" w:hAnsi="Arial" w:cs="Arial"/>
          <w:color w:val="000000"/>
        </w:rPr>
      </w:pPr>
      <w:r w:rsidRPr="00D00F44">
        <w:rPr>
          <w:rStyle w:val="m1"/>
          <w:rFonts w:ascii="Arial" w:hAnsi="Arial" w:cs="Arial"/>
          <w:color w:val="000000"/>
        </w:rPr>
        <w:t>&lt;/</w:t>
      </w:r>
      <w:r w:rsidRPr="00D00F44">
        <w:rPr>
          <w:rStyle w:val="t1"/>
          <w:rFonts w:ascii="Arial" w:hAnsi="Arial" w:cs="Arial"/>
          <w:color w:val="000000"/>
        </w:rPr>
        <w:t>CB2Java</w:t>
      </w:r>
      <w:r w:rsidRPr="00D00F44">
        <w:rPr>
          <w:rStyle w:val="m1"/>
          <w:rFonts w:ascii="Arial" w:hAnsi="Arial" w:cs="Arial"/>
          <w:color w:val="000000"/>
        </w:rPr>
        <w:t>&gt;</w:t>
      </w:r>
    </w:p>
    <w:p w:rsidR="004608F4" w:rsidRDefault="004608F4" w:rsidP="004608F4">
      <w:pPr>
        <w:ind w:left="360"/>
        <w:rPr>
          <w:rFonts w:ascii="Arial" w:hAnsi="Arial" w:cs="Arial"/>
        </w:rPr>
      </w:pPr>
    </w:p>
    <w:p w:rsidR="000334AD" w:rsidRDefault="000334AD" w:rsidP="006E3E96">
      <w:pPr>
        <w:rPr>
          <w:rFonts w:ascii="Arial" w:hAnsi="Arial" w:cs="Arial"/>
        </w:rPr>
      </w:pPr>
    </w:p>
    <w:p w:rsidR="006E3E96" w:rsidRDefault="006E3E96" w:rsidP="006E3E96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4" w:name="_Toc414727285"/>
      <w:r>
        <w:rPr>
          <w:rFonts w:ascii="Arial" w:hAnsi="Arial" w:cs="Arial"/>
          <w:sz w:val="28"/>
          <w:szCs w:val="28"/>
        </w:rPr>
        <w:t>FEATURE: MYPLAN POSTPAID</w:t>
      </w:r>
      <w:bookmarkEnd w:id="14"/>
    </w:p>
    <w:p w:rsidR="006E3E96" w:rsidRDefault="006E3E96" w:rsidP="006E3E96">
      <w:pPr>
        <w:pStyle w:val="Heading2"/>
        <w:ind w:left="360"/>
        <w:rPr>
          <w:rFonts w:ascii="Arial" w:hAnsi="Arial" w:cs="Arial"/>
          <w:sz w:val="28"/>
          <w:szCs w:val="28"/>
        </w:rPr>
      </w:pPr>
    </w:p>
    <w:tbl>
      <w:tblPr>
        <w:tblW w:w="9765" w:type="dxa"/>
        <w:tblInd w:w="-432" w:type="dxa"/>
        <w:tblLook w:val="04A0"/>
      </w:tblPr>
      <w:tblGrid>
        <w:gridCol w:w="1440"/>
        <w:gridCol w:w="1440"/>
        <w:gridCol w:w="1350"/>
        <w:gridCol w:w="1305"/>
        <w:gridCol w:w="2205"/>
        <w:gridCol w:w="2025"/>
      </w:tblGrid>
      <w:tr w:rsidR="006E3E96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E3E96" w:rsidRDefault="006E3E96" w:rsidP="00AE260C">
            <w:pPr>
              <w:widowControl/>
              <w:suppressAutoHyphens w:val="0"/>
              <w:autoSpaceDE/>
              <w:ind w:left="720" w:hanging="72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Request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3E96" w:rsidRPr="008111E2" w:rsidRDefault="006E3E96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3E96" w:rsidRPr="008111E2" w:rsidRDefault="006E3E96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3E96" w:rsidRPr="008111E2" w:rsidRDefault="006E3E96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3E96" w:rsidRPr="008111E2" w:rsidRDefault="006E3E96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3E96" w:rsidRPr="008111E2" w:rsidRDefault="006E3E96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6E3E96" w:rsidRPr="00A0039B" w:rsidTr="006E3E96">
        <w:trPr>
          <w:trHeight w:val="523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MYPLAN</w:t>
            </w:r>
          </w:p>
          <w:p w:rsidR="006E3E96" w:rsidRPr="00A0039B" w:rsidRDefault="006E3E96" w:rsidP="006E3E96">
            <w:pP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6E3E96" w:rsidRPr="00A0039B" w:rsidTr="006E3E96">
        <w:trPr>
          <w:trHeight w:val="523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3E96" w:rsidRPr="00A0039B" w:rsidRDefault="006E3E96" w:rsidP="006E3E96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6E3E96" w:rsidRDefault="006E3E96" w:rsidP="006E3E96"/>
    <w:p w:rsidR="006E3E96" w:rsidRDefault="006E3E96" w:rsidP="006E3E96"/>
    <w:p w:rsidR="006E3E96" w:rsidRDefault="006E3E96" w:rsidP="006E3E9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6E3E96" w:rsidRDefault="006E3E96" w:rsidP="006E3E96">
      <w:pPr>
        <w:rPr>
          <w:rFonts w:ascii="Arial" w:hAnsi="Arial" w:cs="Arial"/>
          <w:b/>
        </w:rPr>
      </w:pP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F00852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&lt;css:requestType&gt;MYPLAN</w:t>
      </w:r>
      <w:r w:rsidRPr="008111E2">
        <w:rPr>
          <w:rFonts w:ascii="Arial" w:hAnsi="Arial" w:cs="Arial"/>
        </w:rPr>
        <w:t>&lt;/css:requestType&gt;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Pr="008477B4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6E3E96" w:rsidRPr="008111E2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6E3E96" w:rsidRDefault="006E3E96" w:rsidP="006E3E96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6E3E96" w:rsidRPr="00A0039B" w:rsidRDefault="006E3E96" w:rsidP="006E3E96">
      <w:pPr>
        <w:rPr>
          <w:rFonts w:ascii="Arial" w:hAnsi="Arial" w:cs="Arial"/>
          <w:b/>
        </w:rPr>
      </w:pPr>
    </w:p>
    <w:p w:rsidR="006E3E96" w:rsidRDefault="006E3E96" w:rsidP="006E3E96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6E3E96" w:rsidRPr="00E84854" w:rsidRDefault="00F00852" w:rsidP="00F00852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E3E96" w:rsidRPr="00E84854">
        <w:rPr>
          <w:rFonts w:ascii="Arial" w:hAnsi="Arial" w:cs="Arial"/>
        </w:rPr>
        <w:t>&lt;ns0:requestId&gt;123</w:t>
      </w:r>
      <w:r>
        <w:rPr>
          <w:rFonts w:ascii="Arial" w:hAnsi="Arial" w:cs="Arial"/>
        </w:rPr>
        <w:t>4</w:t>
      </w:r>
      <w:r w:rsidR="006E3E96" w:rsidRPr="00E84854">
        <w:rPr>
          <w:rFonts w:ascii="Arial" w:hAnsi="Arial" w:cs="Arial"/>
        </w:rPr>
        <w:t xml:space="preserve">&lt;/ns0:requestId&gt;&gt;         </w:t>
      </w:r>
      <w:r>
        <w:rPr>
          <w:rFonts w:ascii="Arial" w:hAnsi="Arial" w:cs="Arial"/>
        </w:rPr>
        <w:t xml:space="preserve">     </w:t>
      </w:r>
      <w:r w:rsidR="006E3E96" w:rsidRPr="00E84854">
        <w:rPr>
          <w:rFonts w:ascii="Arial" w:hAnsi="Arial" w:cs="Arial"/>
        </w:rPr>
        <w:t>&lt;ns0:langID&gt;E&lt;/ns0:langID&gt;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&lt;ns0:msgText&gt;&lt;ns0:msgText&gt;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6E3E96" w:rsidRPr="00E84854" w:rsidRDefault="006E3E96" w:rsidP="006E3E96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6E3E96" w:rsidRPr="00E84854" w:rsidRDefault="006E3E96" w:rsidP="006E3E96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&lt;ns0:id&gt;URL&lt;/ns0:id&gt;</w:t>
      </w:r>
    </w:p>
    <w:p w:rsidR="006E3E96" w:rsidRPr="00E84854" w:rsidRDefault="006E3E96" w:rsidP="006E3E96">
      <w:pPr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4F2923">
        <w:rPr>
          <w:rFonts w:ascii="Arial" w:hAnsi="Arial" w:cs="Arial"/>
          <w:b/>
          <w:color w:val="7030A0"/>
        </w:rPr>
        <w:t>NULL</w:t>
      </w:r>
      <w:r w:rsidRPr="00E84854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>--URL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6E3E96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&lt;/ns0:Token&gt;</w:t>
      </w:r>
    </w:p>
    <w:p w:rsidR="006E3E96" w:rsidRPr="00E84854" w:rsidRDefault="006E3E96" w:rsidP="006E3E96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&lt;ns0:TokenId&gt;1</w:t>
      </w:r>
      <w:r w:rsidRPr="00E84854">
        <w:rPr>
          <w:rFonts w:ascii="Arial" w:hAnsi="Arial" w:cs="Arial"/>
        </w:rPr>
        <w:t>&lt;/ns0:TokenId&gt;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6E3E96" w:rsidRPr="00E84854" w:rsidRDefault="006E3E96" w:rsidP="006E3E96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  <w:color w:val="0070C0"/>
        </w:rPr>
        <w:t>RATE_PLAN</w:t>
      </w:r>
      <w:r w:rsidRPr="00E84854">
        <w:rPr>
          <w:rFonts w:ascii="Arial" w:hAnsi="Arial" w:cs="Arial"/>
        </w:rPr>
        <w:t xml:space="preserve"> &lt;/ns0:id&gt;</w:t>
      </w:r>
    </w:p>
    <w:p w:rsidR="006E3E96" w:rsidRPr="00E84854" w:rsidRDefault="006E3E96" w:rsidP="006E3E96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>
        <w:rPr>
          <w:rFonts w:ascii="Arial" w:hAnsi="Arial" w:cs="Arial"/>
        </w:rPr>
        <w:t>RTEST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6E3E96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6E3E96" w:rsidRPr="00E84854" w:rsidRDefault="006E3E96" w:rsidP="006E3E96">
      <w:pPr>
        <w:ind w:left="2160" w:firstLine="72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6E3E96" w:rsidRPr="00E84854" w:rsidRDefault="006E3E96" w:rsidP="006E3E96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 w:rsidRPr="009E5C5F">
        <w:t xml:space="preserve"> </w:t>
      </w:r>
      <w:r w:rsidRPr="009E5C5F">
        <w:rPr>
          <w:rFonts w:ascii="Arial" w:hAnsi="Arial" w:cs="Arial"/>
        </w:rPr>
        <w:t xml:space="preserve">MONTHLY_RENTAL_CHARGE </w:t>
      </w:r>
      <w:r w:rsidRPr="00E84854">
        <w:rPr>
          <w:rFonts w:ascii="Arial" w:hAnsi="Arial" w:cs="Arial"/>
        </w:rPr>
        <w:t>&lt;/ns0:id&gt;</w:t>
      </w:r>
    </w:p>
    <w:p w:rsidR="006E3E96" w:rsidRPr="00E84854" w:rsidRDefault="006E3E96" w:rsidP="006E3E96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>
        <w:rPr>
          <w:rFonts w:ascii="Arial" w:hAnsi="Arial" w:cs="Arial"/>
        </w:rPr>
        <w:t>0.00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</w:t>
      </w:r>
      <w:r>
        <w:rPr>
          <w:rFonts w:ascii="Arial" w:hAnsi="Arial" w:cs="Arial"/>
        </w:rPr>
        <w:t>DOUBLE</w:t>
      </w:r>
      <w:r w:rsidRPr="00E84854">
        <w:rPr>
          <w:rFonts w:ascii="Arial" w:hAnsi="Arial" w:cs="Arial"/>
        </w:rPr>
        <w:t>&lt;/ns0:type&gt;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&lt;/ns0:Token&gt;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6E3E96" w:rsidRPr="00E84854" w:rsidRDefault="006E3E96" w:rsidP="006E3E96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6E3E96" w:rsidRPr="006E3E96" w:rsidRDefault="006E3E96" w:rsidP="006E3E96"/>
    <w:p w:rsidR="000863EE" w:rsidRDefault="000863EE" w:rsidP="000863E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5" w:name="_Toc414727286"/>
      <w:r>
        <w:rPr>
          <w:rFonts w:ascii="Arial" w:hAnsi="Arial" w:cs="Arial"/>
          <w:sz w:val="28"/>
          <w:szCs w:val="28"/>
        </w:rPr>
        <w:t>FEATURE: MYPACKS</w:t>
      </w:r>
      <w:bookmarkEnd w:id="15"/>
    </w:p>
    <w:p w:rsidR="000863EE" w:rsidRDefault="000863EE" w:rsidP="000863EE">
      <w:pPr>
        <w:pStyle w:val="Heading2"/>
        <w:ind w:left="360"/>
        <w:rPr>
          <w:rFonts w:ascii="Arial" w:hAnsi="Arial" w:cs="Arial"/>
          <w:sz w:val="28"/>
          <w:szCs w:val="28"/>
        </w:rPr>
      </w:pPr>
    </w:p>
    <w:tbl>
      <w:tblPr>
        <w:tblW w:w="9765" w:type="dxa"/>
        <w:tblInd w:w="-432" w:type="dxa"/>
        <w:tblLook w:val="04A0"/>
      </w:tblPr>
      <w:tblGrid>
        <w:gridCol w:w="1440"/>
        <w:gridCol w:w="1440"/>
        <w:gridCol w:w="1350"/>
        <w:gridCol w:w="1305"/>
        <w:gridCol w:w="2205"/>
        <w:gridCol w:w="2025"/>
      </w:tblGrid>
      <w:tr w:rsidR="000863EE" w:rsidRPr="008111E2" w:rsidTr="000863EE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0863EE" w:rsidRDefault="000863EE" w:rsidP="000863EE">
            <w:pPr>
              <w:widowControl/>
              <w:suppressAutoHyphens w:val="0"/>
              <w:autoSpaceDE/>
              <w:ind w:left="720" w:hanging="72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REQUEST</w:t>
            </w:r>
          </w:p>
          <w:p w:rsidR="000863EE" w:rsidRDefault="000863EE" w:rsidP="000863EE">
            <w:pPr>
              <w:widowControl/>
              <w:suppressAutoHyphens w:val="0"/>
              <w:autoSpaceDE/>
              <w:ind w:left="720" w:hanging="72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3EE" w:rsidRPr="008111E2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3EE" w:rsidRPr="008111E2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3EE" w:rsidRPr="008111E2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3EE" w:rsidRPr="008111E2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3EE" w:rsidRPr="008111E2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0863EE" w:rsidRPr="00A0039B" w:rsidTr="000863EE">
        <w:trPr>
          <w:trHeight w:val="523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3EE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MYPACKS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0863EE" w:rsidRPr="00A0039B" w:rsidTr="000863EE">
        <w:trPr>
          <w:trHeight w:val="523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3EE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3EE" w:rsidRPr="00A0039B" w:rsidRDefault="000863EE" w:rsidP="000863EE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0863EE" w:rsidRPr="000863EE" w:rsidRDefault="000863EE" w:rsidP="000863EE"/>
    <w:p w:rsidR="000863EE" w:rsidRDefault="000863EE" w:rsidP="000863EE"/>
    <w:p w:rsidR="000863EE" w:rsidRDefault="000863EE" w:rsidP="000863EE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0863EE" w:rsidRDefault="000863EE" w:rsidP="000863EE">
      <w:pPr>
        <w:rPr>
          <w:rFonts w:ascii="Arial" w:hAnsi="Arial" w:cs="Arial"/>
          <w:b/>
        </w:rPr>
      </w:pP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BA1F32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&lt;css:requestType&gt;MYPACKS</w:t>
      </w:r>
      <w:r w:rsidRPr="008111E2">
        <w:rPr>
          <w:rFonts w:ascii="Arial" w:hAnsi="Arial" w:cs="Arial"/>
        </w:rPr>
        <w:t>&lt;/css:requestType&gt;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</w:t>
      </w:r>
      <w:r w:rsidR="00BA1F32">
        <w:rPr>
          <w:rFonts w:ascii="Arial" w:hAnsi="Arial" w:cs="Arial"/>
        </w:rPr>
        <w:t>IVR</w:t>
      </w:r>
      <w:r w:rsidRPr="008111E2">
        <w:rPr>
          <w:rFonts w:ascii="Arial" w:hAnsi="Arial" w:cs="Arial"/>
        </w:rPr>
        <w:t>&lt;/css:requestSource&gt;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Pr="008477B4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&lt;css:param/&gt;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0863EE" w:rsidRPr="008111E2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0863EE" w:rsidRDefault="000863EE" w:rsidP="000863EE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0863EE" w:rsidRPr="00A0039B" w:rsidRDefault="000863EE" w:rsidP="000863EE">
      <w:pPr>
        <w:rPr>
          <w:rFonts w:ascii="Arial" w:hAnsi="Arial" w:cs="Arial"/>
          <w:b/>
        </w:rPr>
      </w:pPr>
    </w:p>
    <w:p w:rsidR="000863EE" w:rsidRDefault="000863EE" w:rsidP="000863EE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 w:rsidR="00BA1F32"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0863EE" w:rsidRPr="00E84854" w:rsidRDefault="000863EE" w:rsidP="000863EE">
      <w:pPr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E84854">
        <w:rPr>
          <w:rFonts w:ascii="Arial" w:hAnsi="Arial" w:cs="Arial"/>
        </w:rPr>
        <w:t>&lt;ns0:msgText&gt;</w:t>
      </w:r>
      <w:r w:rsidRPr="000D7E7E">
        <w:t xml:space="preserve"> </w:t>
      </w:r>
      <w:r w:rsidRPr="000D7E7E">
        <w:rPr>
          <w:rFonts w:ascii="Arial" w:hAnsi="Arial" w:cs="Arial"/>
        </w:rPr>
        <w:t xml:space="preserve">1. Rconnect_Pack, 2. Netbal_Pack, 3. SMS39 </w:t>
      </w:r>
      <w:r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>&lt;ns0:msgText&gt;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0863EE" w:rsidRPr="00E84854" w:rsidRDefault="000863EE" w:rsidP="000863EE">
      <w:pPr>
        <w:ind w:left="108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&lt;ns0:TokenId&gt;0&lt;/ns0:TokenId&gt;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0863EE" w:rsidRPr="00E84854" w:rsidRDefault="000863EE" w:rsidP="000863EE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&lt;ns0:id&gt;URL&lt;/ns0:id&gt;</w:t>
      </w:r>
    </w:p>
    <w:p w:rsidR="000863EE" w:rsidRPr="00E84854" w:rsidRDefault="000863EE" w:rsidP="000863EE">
      <w:pPr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4F2923">
        <w:rPr>
          <w:rFonts w:ascii="Arial" w:hAnsi="Arial" w:cs="Arial"/>
          <w:b/>
          <w:color w:val="7030A0"/>
        </w:rPr>
        <w:t xml:space="preserve"> NULL</w:t>
      </w:r>
      <w:r w:rsidRPr="00E84854">
        <w:rPr>
          <w:rFonts w:ascii="Arial" w:hAnsi="Arial" w:cs="Arial"/>
        </w:rPr>
        <w:t xml:space="preserve"> &lt;/ns0:value&gt;</w:t>
      </w:r>
      <w:r>
        <w:rPr>
          <w:rFonts w:ascii="Arial" w:hAnsi="Arial" w:cs="Arial"/>
          <w:color w:val="0070C0"/>
        </w:rPr>
        <w:t>--URL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&lt;/ns0:Token&gt;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0863EE" w:rsidRPr="00E84854" w:rsidRDefault="000863EE" w:rsidP="000863EE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0863EE" w:rsidRDefault="000863EE" w:rsidP="000863EE"/>
    <w:p w:rsidR="000863EE" w:rsidRPr="000863EE" w:rsidRDefault="000863EE" w:rsidP="000863EE"/>
    <w:p w:rsidR="00BE2040" w:rsidRDefault="00BE2040" w:rsidP="00BE2040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6" w:name="_Toc414727287"/>
      <w:r>
        <w:rPr>
          <w:rFonts w:ascii="Arial" w:hAnsi="Arial" w:cs="Arial"/>
          <w:sz w:val="28"/>
          <w:szCs w:val="28"/>
        </w:rPr>
        <w:t>FEATURE: CHRGLOC</w:t>
      </w:r>
      <w:bookmarkEnd w:id="16"/>
    </w:p>
    <w:p w:rsidR="00BE2040" w:rsidRDefault="00BE2040" w:rsidP="00BE2040">
      <w:pPr>
        <w:pStyle w:val="Heading1"/>
        <w:numPr>
          <w:ilvl w:val="0"/>
          <w:numId w:val="0"/>
        </w:numPr>
        <w:ind w:left="432"/>
      </w:pPr>
    </w:p>
    <w:tbl>
      <w:tblPr>
        <w:tblW w:w="9765" w:type="dxa"/>
        <w:tblInd w:w="-432" w:type="dxa"/>
        <w:tblLook w:val="04A0"/>
      </w:tblPr>
      <w:tblGrid>
        <w:gridCol w:w="1440"/>
        <w:gridCol w:w="1440"/>
        <w:gridCol w:w="1350"/>
        <w:gridCol w:w="1305"/>
        <w:gridCol w:w="2205"/>
        <w:gridCol w:w="2025"/>
      </w:tblGrid>
      <w:tr w:rsidR="00BE2040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BE2040" w:rsidRDefault="00BE2040" w:rsidP="00AE260C">
            <w:pPr>
              <w:widowControl/>
              <w:suppressAutoHyphens w:val="0"/>
              <w:autoSpaceDE/>
              <w:ind w:left="720" w:hanging="72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Request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E2040" w:rsidRPr="008111E2" w:rsidRDefault="00BE2040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E2040" w:rsidRPr="008111E2" w:rsidRDefault="00BE2040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E2040" w:rsidRPr="008111E2" w:rsidRDefault="00BE2040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E2040" w:rsidRPr="008111E2" w:rsidRDefault="00BE2040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E2040" w:rsidRPr="008111E2" w:rsidRDefault="00BE2040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BE2040" w:rsidRPr="00A0039B" w:rsidTr="00BE2040">
        <w:trPr>
          <w:trHeight w:val="523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040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CHRGLOC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BE2040" w:rsidRPr="00A0039B" w:rsidTr="00BE2040">
        <w:trPr>
          <w:trHeight w:val="523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040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040" w:rsidRPr="00A0039B" w:rsidRDefault="00BE2040" w:rsidP="00BE2040">
            <w:pPr>
              <w:widowControl/>
              <w:suppressAutoHyphens w:val="0"/>
              <w:autoSpaceDE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BE2040" w:rsidRDefault="00BE2040" w:rsidP="00BE2040"/>
    <w:p w:rsidR="00BE2040" w:rsidRDefault="00BE2040" w:rsidP="00BE2040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BE2040" w:rsidRDefault="00BE2040" w:rsidP="00BE2040">
      <w:pPr>
        <w:rPr>
          <w:rFonts w:ascii="Arial" w:hAnsi="Arial" w:cs="Arial"/>
          <w:b/>
        </w:rPr>
      </w:pP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lastRenderedPageBreak/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&lt;css:requestType&gt;CHRGLOC&lt;</w:t>
      </w:r>
      <w:r w:rsidRPr="008111E2">
        <w:rPr>
          <w:rFonts w:ascii="Arial" w:hAnsi="Arial" w:cs="Arial"/>
        </w:rPr>
        <w:t>/css:requestType&gt;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Pr="008477B4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BE2040" w:rsidRPr="008111E2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BE2040" w:rsidRDefault="00BE2040" w:rsidP="00BE2040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BE2040" w:rsidRPr="00A0039B" w:rsidRDefault="00BE2040" w:rsidP="00BE2040">
      <w:pPr>
        <w:rPr>
          <w:rFonts w:ascii="Arial" w:hAnsi="Arial" w:cs="Arial"/>
          <w:b/>
        </w:rPr>
      </w:pPr>
    </w:p>
    <w:p w:rsidR="00BE2040" w:rsidRDefault="00BE2040" w:rsidP="00BE2040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&lt;ns0:msgText&gt;&lt;ns0:msgText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BE2040" w:rsidRPr="00E84854" w:rsidRDefault="00BE2040" w:rsidP="00BE2040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E84854">
        <w:rPr>
          <w:rFonts w:ascii="Arial" w:hAnsi="Arial" w:cs="Arial"/>
        </w:rPr>
        <w:t>&lt;ns0:Token&gt;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&lt;ns0:TokenId&gt;0&lt;/ns0:TokenId&gt;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E2040" w:rsidRPr="00E84854" w:rsidRDefault="00BE2040" w:rsidP="00BE2040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&lt;ns0:id&gt;URL&lt;/ns0:id&gt;</w:t>
      </w:r>
    </w:p>
    <w:p w:rsidR="00BE2040" w:rsidRPr="00E84854" w:rsidRDefault="00BE2040" w:rsidP="00BE2040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4F2923">
        <w:rPr>
          <w:rFonts w:ascii="Arial" w:hAnsi="Arial" w:cs="Arial"/>
          <w:b/>
          <w:color w:val="7030A0"/>
        </w:rPr>
        <w:t xml:space="preserve"> NULL</w:t>
      </w:r>
      <w:r w:rsidRPr="00E84854">
        <w:rPr>
          <w:rFonts w:ascii="Arial" w:hAnsi="Arial" w:cs="Arial"/>
        </w:rPr>
        <w:t xml:space="preserve"> &lt;/ns0:value&gt;</w:t>
      </w:r>
      <w:r>
        <w:rPr>
          <w:rFonts w:ascii="Arial" w:hAnsi="Arial" w:cs="Arial"/>
          <w:color w:val="0070C0"/>
        </w:rPr>
        <w:t>--URL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BE2040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&lt;/ns0:Token&gt;</w:t>
      </w:r>
    </w:p>
    <w:p w:rsidR="00BE2040" w:rsidRPr="00E84854" w:rsidRDefault="00BE2040" w:rsidP="00BE2040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84854">
        <w:rPr>
          <w:rFonts w:ascii="Arial" w:hAnsi="Arial" w:cs="Arial"/>
        </w:rPr>
        <w:t>&lt;ns0:Token&gt;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&lt;ns0:TokenId&gt;1</w:t>
      </w:r>
      <w:r w:rsidRPr="00E84854">
        <w:rPr>
          <w:rFonts w:ascii="Arial" w:hAnsi="Arial" w:cs="Arial"/>
        </w:rPr>
        <w:t>&lt;/ns0:TokenId&gt;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E2040" w:rsidRPr="00E84854" w:rsidRDefault="00BE2040" w:rsidP="00BE2040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CALL_TYPE</w:t>
      </w:r>
      <w:r w:rsidRPr="00E84854">
        <w:rPr>
          <w:rFonts w:ascii="Arial" w:hAnsi="Arial" w:cs="Arial"/>
        </w:rPr>
        <w:t>&lt;/ns0:id&gt;</w:t>
      </w:r>
    </w:p>
    <w:p w:rsidR="00BE2040" w:rsidRPr="00E84854" w:rsidRDefault="00BE2040" w:rsidP="00BE2040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  <w:color w:val="0070C0"/>
        </w:rPr>
        <w:t>Call Types||Reliance GSM||Reliance CDMA||Reliance FW/Fixed||Offnet Mobile||Offnet Fixed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E2040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&lt;/ns0:param&gt;</w:t>
      </w:r>
    </w:p>
    <w:p w:rsidR="00BE2040" w:rsidRPr="00E84854" w:rsidRDefault="00BE2040" w:rsidP="00BE2040">
      <w:pPr>
        <w:ind w:left="324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BE2040" w:rsidRPr="00E84854" w:rsidRDefault="00BE2040" w:rsidP="00BE2040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CALL_CHARGES</w:t>
      </w:r>
      <w:r w:rsidRPr="00E84854">
        <w:rPr>
          <w:rFonts w:ascii="Arial" w:hAnsi="Arial" w:cs="Arial"/>
        </w:rPr>
        <w:t>&lt;/ns0:id&gt;</w:t>
      </w:r>
    </w:p>
    <w:p w:rsidR="00BE2040" w:rsidRPr="00E84854" w:rsidRDefault="00BE2040" w:rsidP="00BE2040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>
        <w:rPr>
          <w:rFonts w:ascii="Arial" w:hAnsi="Arial" w:cs="Arial"/>
        </w:rPr>
        <w:t>Local</w:t>
      </w:r>
      <w:r w:rsidRPr="00B70D7B">
        <w:rPr>
          <w:rFonts w:ascii="Arial" w:hAnsi="Arial" w:cs="Arial"/>
        </w:rPr>
        <w:t>||0.00||0.00||0.00||0.50||0.50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&lt;/ns0:Token&gt;</w:t>
      </w:r>
    </w:p>
    <w:p w:rsidR="00BE2040" w:rsidRPr="00E84854" w:rsidRDefault="00BE2040" w:rsidP="00BE2040">
      <w:pPr>
        <w:ind w:left="108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&lt;ns0:TokenId&gt;2</w:t>
      </w:r>
      <w:r w:rsidRPr="00E84854">
        <w:rPr>
          <w:rFonts w:ascii="Arial" w:hAnsi="Arial" w:cs="Arial"/>
        </w:rPr>
        <w:t>&lt;/ns0:TokenId&gt;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E2040" w:rsidRPr="00E84854" w:rsidRDefault="00BE2040" w:rsidP="00BE2040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SMS_TYPE</w:t>
      </w:r>
      <w:r w:rsidRPr="00E84854">
        <w:rPr>
          <w:rFonts w:ascii="Arial" w:hAnsi="Arial" w:cs="Arial"/>
        </w:rPr>
        <w:t>&lt;/ns0:id&gt;</w:t>
      </w:r>
    </w:p>
    <w:p w:rsidR="00BE2040" w:rsidRPr="00E84854" w:rsidRDefault="00BE2040" w:rsidP="00BE2040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  <w:color w:val="0070C0"/>
        </w:rPr>
        <w:t>SMS Types||Reliance GSM||Reliance CDMA||Reliance FW/Fixed||Offnet Mobile||Offnet Fixed</w:t>
      </w:r>
      <w:r w:rsidRPr="00E84854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>--URL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E2040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&lt;/ns0:param&gt;</w:t>
      </w:r>
    </w:p>
    <w:p w:rsidR="00BE2040" w:rsidRPr="00E84854" w:rsidRDefault="00BE2040" w:rsidP="00BE2040">
      <w:pPr>
        <w:ind w:left="324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BE2040" w:rsidRPr="00E84854" w:rsidRDefault="00BE2040" w:rsidP="00BE2040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SMS_CHARGES</w:t>
      </w:r>
      <w:r w:rsidRPr="00E84854">
        <w:rPr>
          <w:rFonts w:ascii="Arial" w:hAnsi="Arial" w:cs="Arial"/>
        </w:rPr>
        <w:t>&lt;/ns0:id&gt;</w:t>
      </w:r>
    </w:p>
    <w:p w:rsidR="00BE2040" w:rsidRPr="00E84854" w:rsidRDefault="00BE2040" w:rsidP="00BE2040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>
        <w:rPr>
          <w:rFonts w:ascii="Arial" w:hAnsi="Arial" w:cs="Arial"/>
        </w:rPr>
        <w:t>Local SMS</w:t>
      </w:r>
      <w:r w:rsidRPr="00B70D7B">
        <w:rPr>
          <w:rFonts w:ascii="Arial" w:hAnsi="Arial" w:cs="Arial"/>
        </w:rPr>
        <w:t>||0.00||0.00||0.00||0.00||0.00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&lt;/ns0:Token&gt;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BE2040" w:rsidRPr="00E84854" w:rsidRDefault="00BE2040" w:rsidP="00BE2040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BE2040" w:rsidRDefault="00BE2040" w:rsidP="00BE2040"/>
    <w:p w:rsidR="00BE2040" w:rsidRPr="00BE2040" w:rsidRDefault="00BE2040" w:rsidP="00BE2040"/>
    <w:p w:rsidR="000334AD" w:rsidRPr="00611BB3" w:rsidRDefault="005E5495" w:rsidP="000334AD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7" w:name="_Toc414727288"/>
      <w:r>
        <w:rPr>
          <w:rFonts w:ascii="Arial" w:hAnsi="Arial" w:cs="Arial"/>
          <w:sz w:val="28"/>
          <w:szCs w:val="28"/>
        </w:rPr>
        <w:t xml:space="preserve">FEATURE: </w:t>
      </w:r>
      <w:r w:rsidR="00A90CED">
        <w:rPr>
          <w:rFonts w:ascii="Arial" w:hAnsi="Arial" w:cs="Arial"/>
          <w:sz w:val="28"/>
          <w:szCs w:val="28"/>
        </w:rPr>
        <w:t>CHRGSTD</w:t>
      </w:r>
      <w:bookmarkEnd w:id="17"/>
    </w:p>
    <w:p w:rsidR="005E5495" w:rsidRDefault="005E5495" w:rsidP="005E5495">
      <w:pPr>
        <w:ind w:left="360"/>
        <w:rPr>
          <w:rFonts w:ascii="Arial" w:hAnsi="Arial" w:cs="Arial"/>
        </w:rPr>
      </w:pPr>
    </w:p>
    <w:tbl>
      <w:tblPr>
        <w:tblW w:w="9765" w:type="dxa"/>
        <w:tblInd w:w="-432" w:type="dxa"/>
        <w:tblLook w:val="04A0"/>
      </w:tblPr>
      <w:tblGrid>
        <w:gridCol w:w="1440"/>
        <w:gridCol w:w="1440"/>
        <w:gridCol w:w="1350"/>
        <w:gridCol w:w="1305"/>
        <w:gridCol w:w="2205"/>
        <w:gridCol w:w="2025"/>
      </w:tblGrid>
      <w:tr w:rsidR="00394A95" w:rsidRPr="008111E2" w:rsidTr="00394A95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394A95" w:rsidRDefault="00394A95" w:rsidP="00394A95">
            <w:pPr>
              <w:widowControl/>
              <w:suppressAutoHyphens w:val="0"/>
              <w:autoSpaceDE/>
              <w:ind w:left="720" w:hanging="720"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Request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4A95" w:rsidRPr="008111E2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4A95" w:rsidRPr="008111E2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4A95" w:rsidRPr="008111E2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4A95" w:rsidRPr="008111E2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4A95" w:rsidRPr="008111E2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394A95" w:rsidRPr="00A0039B" w:rsidTr="00394A95">
        <w:trPr>
          <w:trHeight w:val="523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4A95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CHRGSTD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8A3A09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394A95" w:rsidRPr="00A0039B" w:rsidTr="00394A95">
        <w:trPr>
          <w:trHeight w:val="523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A95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8A3A09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A95" w:rsidRPr="00A0039B" w:rsidRDefault="00394A95" w:rsidP="00467311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C70302" w:rsidRDefault="00C70302" w:rsidP="00A90CED">
      <w:pPr>
        <w:rPr>
          <w:rFonts w:ascii="Arial" w:hAnsi="Arial" w:cs="Arial"/>
          <w:b/>
        </w:rPr>
      </w:pPr>
    </w:p>
    <w:p w:rsidR="00C70302" w:rsidRDefault="00C70302" w:rsidP="00C7030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C70302" w:rsidRDefault="00C70302" w:rsidP="00C70302">
      <w:pPr>
        <w:rPr>
          <w:rFonts w:ascii="Arial" w:hAnsi="Arial" w:cs="Arial"/>
          <w:b/>
        </w:rPr>
      </w:pP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&lt;css:requestType&gt;CHRGSTD&lt;</w:t>
      </w:r>
      <w:r w:rsidRPr="008111E2">
        <w:rPr>
          <w:rFonts w:ascii="Arial" w:hAnsi="Arial" w:cs="Arial"/>
        </w:rPr>
        <w:t>/css:requestType&gt;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SYSDATE(</w:t>
      </w:r>
      <w:r w:rsidRPr="008477B4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A90CED" w:rsidRPr="008111E2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A90CED" w:rsidRDefault="00A90CED" w:rsidP="00A90CE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C70302" w:rsidRPr="00A0039B" w:rsidRDefault="00C70302" w:rsidP="00C70302">
      <w:pPr>
        <w:rPr>
          <w:rFonts w:ascii="Arial" w:hAnsi="Arial" w:cs="Arial"/>
          <w:b/>
        </w:rPr>
      </w:pPr>
    </w:p>
    <w:p w:rsidR="00C70302" w:rsidRDefault="00C70302" w:rsidP="00C7030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&lt;SOAP-ENV:Body&gt;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 w:rsidR="00A90CED"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&lt;ns0:msgText&gt;&lt;ns0:msgText&gt;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C70302" w:rsidRPr="00E84854" w:rsidRDefault="00B70D7B" w:rsidP="00B70D7B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70302" w:rsidRPr="00E84854">
        <w:rPr>
          <w:rFonts w:ascii="Arial" w:hAnsi="Arial" w:cs="Arial"/>
        </w:rPr>
        <w:t>&lt;ns0:Token&gt;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&lt;ns0:TokenId&gt;0&lt;/ns0:TokenId&gt;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C70302" w:rsidRPr="00E84854" w:rsidRDefault="00C70302" w:rsidP="00C70302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&lt;ns0:id&gt;URL&lt;/ns0:id&gt;</w:t>
      </w:r>
    </w:p>
    <w:p w:rsidR="00C70302" w:rsidRPr="00E84854" w:rsidRDefault="00C70302" w:rsidP="00C70302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 w:rsidR="00B70D7B">
        <w:rPr>
          <w:rFonts w:ascii="Arial" w:hAnsi="Arial" w:cs="Arial"/>
        </w:rPr>
        <w:tab/>
      </w:r>
      <w:r w:rsidR="00B70D7B">
        <w:rPr>
          <w:rFonts w:ascii="Arial" w:hAnsi="Arial" w:cs="Arial"/>
        </w:rPr>
        <w:tab/>
      </w:r>
      <w:r w:rsidR="00B70D7B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="004F2923" w:rsidRPr="004F2923">
        <w:rPr>
          <w:rFonts w:ascii="Arial" w:hAnsi="Arial" w:cs="Arial"/>
          <w:b/>
          <w:color w:val="7030A0"/>
        </w:rPr>
        <w:t xml:space="preserve"> NULL</w:t>
      </w:r>
      <w:r w:rsidR="004F2923" w:rsidRPr="00E84854">
        <w:rPr>
          <w:rFonts w:ascii="Arial" w:hAnsi="Arial" w:cs="Arial"/>
        </w:rPr>
        <w:t xml:space="preserve"> </w:t>
      </w:r>
      <w:r w:rsidRPr="00E84854">
        <w:rPr>
          <w:rFonts w:ascii="Arial" w:hAnsi="Arial" w:cs="Arial"/>
        </w:rPr>
        <w:t>&lt;/ns0:value</w:t>
      </w:r>
      <w:r w:rsidR="00A90CED">
        <w:rPr>
          <w:rFonts w:ascii="Arial" w:hAnsi="Arial" w:cs="Arial"/>
        </w:rPr>
        <w:t>&gt;</w:t>
      </w:r>
      <w:r w:rsidRPr="00E84854">
        <w:rPr>
          <w:rFonts w:ascii="Arial" w:hAnsi="Arial" w:cs="Arial"/>
          <w:color w:val="0070C0"/>
        </w:rPr>
        <w:t xml:space="preserve">                          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="00B70D7B">
        <w:rPr>
          <w:rFonts w:ascii="Arial" w:hAnsi="Arial" w:cs="Arial"/>
        </w:rPr>
        <w:tab/>
      </w:r>
      <w:r w:rsidR="00B70D7B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C70302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 w:rsidR="00B70D7B"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&lt;/ns0:Token&gt;</w:t>
      </w:r>
    </w:p>
    <w:p w:rsidR="00B70D7B" w:rsidRPr="00E84854" w:rsidRDefault="00B70D7B" w:rsidP="00B70D7B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84854">
        <w:rPr>
          <w:rFonts w:ascii="Arial" w:hAnsi="Arial" w:cs="Arial"/>
        </w:rPr>
        <w:t>&lt;ns0:Token&gt;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&lt;ns0:TokenId&gt;1</w:t>
      </w:r>
      <w:r w:rsidRPr="00E84854">
        <w:rPr>
          <w:rFonts w:ascii="Arial" w:hAnsi="Arial" w:cs="Arial"/>
        </w:rPr>
        <w:t>&lt;/ns0:TokenId&gt;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70D7B" w:rsidRPr="00E84854" w:rsidRDefault="00B70D7B" w:rsidP="00B70D7B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CALL_TYPE</w:t>
      </w:r>
      <w:r w:rsidRPr="00E84854">
        <w:rPr>
          <w:rFonts w:ascii="Arial" w:hAnsi="Arial" w:cs="Arial"/>
        </w:rPr>
        <w:t>&lt;/ns0:id&gt;</w:t>
      </w:r>
    </w:p>
    <w:p w:rsidR="00B70D7B" w:rsidRPr="00E84854" w:rsidRDefault="00B70D7B" w:rsidP="00B70D7B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  <w:color w:val="0070C0"/>
        </w:rPr>
        <w:t>Call Types||Reliance GSM||Reliance CDMA||Reliance FW/Fixed||Offnet Mobile||Offnet Fixed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70D7B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</w:r>
      <w:r w:rsidR="008B31AC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&lt;/ns0:param&gt;</w:t>
      </w:r>
    </w:p>
    <w:p w:rsidR="00B70D7B" w:rsidRPr="00E84854" w:rsidRDefault="00B70D7B" w:rsidP="008B31AC">
      <w:pPr>
        <w:ind w:left="324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B70D7B" w:rsidRPr="00E84854" w:rsidRDefault="00B70D7B" w:rsidP="00B70D7B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CALL_CHARGES</w:t>
      </w:r>
      <w:r w:rsidRPr="00E84854">
        <w:rPr>
          <w:rFonts w:ascii="Arial" w:hAnsi="Arial" w:cs="Arial"/>
        </w:rPr>
        <w:t>&lt;/ns0:id&gt;</w:t>
      </w:r>
    </w:p>
    <w:p w:rsidR="00B70D7B" w:rsidRPr="00E84854" w:rsidRDefault="00B70D7B" w:rsidP="00B70D7B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</w:rPr>
        <w:t>STD||0.00||0.00||0.00||0.50||0.50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</w:r>
      <w:r w:rsidR="008B31AC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&lt;/ns0:param&gt;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</w:t>
      </w:r>
      <w:r w:rsidR="008B31AC"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&lt;/ns0:MsgParam&gt;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</w:t>
      </w:r>
      <w:r w:rsidR="008B31AC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&lt;/ns0:Token&gt;</w:t>
      </w:r>
    </w:p>
    <w:p w:rsidR="00B70D7B" w:rsidRPr="00E84854" w:rsidRDefault="00B70D7B" w:rsidP="008B31AC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&lt;ns0:TokenId&gt;2</w:t>
      </w:r>
      <w:r w:rsidRPr="00E84854">
        <w:rPr>
          <w:rFonts w:ascii="Arial" w:hAnsi="Arial" w:cs="Arial"/>
        </w:rPr>
        <w:t>&lt;/ns0:TokenId&gt;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70D7B" w:rsidRPr="00E84854" w:rsidRDefault="00B70D7B" w:rsidP="00B70D7B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SMS_TYPE</w:t>
      </w:r>
      <w:r w:rsidRPr="00E84854">
        <w:rPr>
          <w:rFonts w:ascii="Arial" w:hAnsi="Arial" w:cs="Arial"/>
        </w:rPr>
        <w:t>&lt;/ns0:id&gt;</w:t>
      </w:r>
    </w:p>
    <w:p w:rsidR="00B70D7B" w:rsidRPr="00E84854" w:rsidRDefault="00B70D7B" w:rsidP="00B70D7B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  <w:color w:val="0070C0"/>
        </w:rPr>
        <w:t>SMS Types||Reliance GSM||Reliance CDMA||Reliance FW/Fixed||Offnet Mobile||Offnet Fixed</w:t>
      </w:r>
      <w:r w:rsidRPr="00E84854">
        <w:rPr>
          <w:rFonts w:ascii="Arial" w:hAnsi="Arial" w:cs="Arial"/>
        </w:rPr>
        <w:t>&lt;/ns0:value&gt;</w:t>
      </w:r>
      <w:r>
        <w:rPr>
          <w:rFonts w:ascii="Arial" w:hAnsi="Arial" w:cs="Arial"/>
          <w:color w:val="0070C0"/>
        </w:rPr>
        <w:t>--URL</w:t>
      </w:r>
      <w:r w:rsidRPr="00E84854">
        <w:rPr>
          <w:rFonts w:ascii="Arial" w:hAnsi="Arial" w:cs="Arial"/>
          <w:color w:val="0070C0"/>
        </w:rPr>
        <w:t xml:space="preserve">                              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70D7B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</w:r>
      <w:r w:rsidR="008B31AC"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&lt;/ns0:param&gt;</w:t>
      </w:r>
    </w:p>
    <w:p w:rsidR="00B70D7B" w:rsidRPr="00E84854" w:rsidRDefault="00B70D7B" w:rsidP="008B31AC">
      <w:pPr>
        <w:ind w:left="324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B70D7B" w:rsidRPr="00E84854" w:rsidRDefault="00B70D7B" w:rsidP="00B70D7B">
      <w:pPr>
        <w:ind w:left="72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</w:r>
      <w:r w:rsidRPr="00E84854">
        <w:rPr>
          <w:rFonts w:ascii="Arial" w:hAnsi="Arial" w:cs="Arial"/>
        </w:rPr>
        <w:tab/>
        <w:t>&lt;ns0:id&gt;</w:t>
      </w:r>
      <w:r>
        <w:rPr>
          <w:rFonts w:ascii="Arial" w:hAnsi="Arial" w:cs="Arial"/>
        </w:rPr>
        <w:t>SMS_CHARGES</w:t>
      </w:r>
      <w:r w:rsidRPr="00E84854">
        <w:rPr>
          <w:rFonts w:ascii="Arial" w:hAnsi="Arial" w:cs="Arial"/>
        </w:rPr>
        <w:t>&lt;/ns0:id&gt;</w:t>
      </w:r>
    </w:p>
    <w:p w:rsidR="00B70D7B" w:rsidRPr="00E84854" w:rsidRDefault="00B70D7B" w:rsidP="00B70D7B">
      <w:pPr>
        <w:ind w:left="720"/>
        <w:rPr>
          <w:rFonts w:ascii="Arial" w:hAnsi="Arial" w:cs="Arial"/>
          <w:color w:val="0070C0"/>
        </w:rPr>
      </w:pPr>
      <w:r w:rsidRPr="00E84854">
        <w:rPr>
          <w:rFonts w:ascii="Arial" w:hAnsi="Arial" w:cs="Arial"/>
        </w:rPr>
        <w:t xml:space="preserve">          </w:t>
      </w:r>
      <w:r w:rsidRPr="00E848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&lt;ns0:value&gt;</w:t>
      </w:r>
      <w:r w:rsidRPr="00B70D7B">
        <w:rPr>
          <w:rFonts w:ascii="Arial" w:hAnsi="Arial" w:cs="Arial"/>
        </w:rPr>
        <w:t>STD SMS||0.00||0.00||0.00||0.00||0.00</w:t>
      </w:r>
      <w:r w:rsidRPr="00E84854">
        <w:rPr>
          <w:rFonts w:ascii="Arial" w:hAnsi="Arial" w:cs="Arial"/>
        </w:rPr>
        <w:t>&lt;/ns0:value&gt;</w:t>
      </w:r>
      <w:r w:rsidRPr="00E84854">
        <w:rPr>
          <w:rFonts w:ascii="Arial" w:hAnsi="Arial" w:cs="Arial"/>
          <w:color w:val="0070C0"/>
        </w:rPr>
        <w:t xml:space="preserve">                             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&lt;ns0:type&gt;STRING&lt;/ns0:type&gt;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&lt;/ns0:param&gt;</w:t>
      </w:r>
    </w:p>
    <w:p w:rsidR="00B70D7B" w:rsidRPr="00E84854" w:rsidRDefault="00B70D7B" w:rsidP="00B70D7B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   &lt;/ns0:MsgParam&gt;</w:t>
      </w:r>
    </w:p>
    <w:p w:rsidR="00B70D7B" w:rsidRPr="00E84854" w:rsidRDefault="00B70D7B" w:rsidP="008B31A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 xml:space="preserve">  &lt;/ns0:Token&gt;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C70302" w:rsidRPr="00E84854" w:rsidRDefault="00C70302" w:rsidP="00C7030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8E3513" w:rsidRDefault="00C70302" w:rsidP="00150D2F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150D2F" w:rsidRPr="00150D2F" w:rsidRDefault="00150D2F" w:rsidP="00150D2F">
      <w:pPr>
        <w:ind w:left="1080"/>
        <w:rPr>
          <w:rFonts w:ascii="Arial" w:hAnsi="Arial" w:cs="Arial"/>
        </w:rPr>
      </w:pPr>
    </w:p>
    <w:p w:rsidR="00F648AE" w:rsidRDefault="00F648AE" w:rsidP="00A0039B">
      <w:pPr>
        <w:rPr>
          <w:rFonts w:ascii="Arial" w:hAnsi="Arial" w:cs="Arial"/>
        </w:rPr>
      </w:pPr>
    </w:p>
    <w:p w:rsidR="004C542C" w:rsidRPr="00A0039B" w:rsidRDefault="004C542C" w:rsidP="004C542C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8" w:name="_Toc414727289"/>
      <w:r>
        <w:rPr>
          <w:rFonts w:ascii="Arial" w:hAnsi="Arial" w:cs="Arial"/>
          <w:sz w:val="28"/>
          <w:szCs w:val="28"/>
        </w:rPr>
        <w:t xml:space="preserve">FEATURE: </w:t>
      </w:r>
      <w:r w:rsidR="00F42227">
        <w:rPr>
          <w:rFonts w:ascii="Arial" w:hAnsi="Arial" w:cs="Arial"/>
          <w:sz w:val="28"/>
          <w:szCs w:val="28"/>
        </w:rPr>
        <w:t>ACT/DACT (CONSUMER PACK F/W):</w:t>
      </w:r>
      <w:bookmarkEnd w:id="18"/>
    </w:p>
    <w:p w:rsidR="004C542C" w:rsidRDefault="004C542C" w:rsidP="004C542C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4C542C" w:rsidRPr="008111E2" w:rsidTr="00150D2F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542C" w:rsidRPr="008111E2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542C" w:rsidRPr="008111E2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542C" w:rsidRPr="008111E2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542C" w:rsidRPr="008111E2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C542C" w:rsidRPr="008111E2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4C542C" w:rsidRPr="00A0039B" w:rsidTr="00150D2F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2C" w:rsidRPr="00A0039B" w:rsidRDefault="008A3A09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4C542C" w:rsidRPr="00A0039B" w:rsidTr="00150D2F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42C" w:rsidRPr="00A0039B" w:rsidRDefault="008A3A09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542C" w:rsidRPr="00A0039B" w:rsidRDefault="004C542C" w:rsidP="00D0695E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4C542C" w:rsidRDefault="004C542C" w:rsidP="004C542C">
      <w:pPr>
        <w:tabs>
          <w:tab w:val="left" w:pos="-180"/>
        </w:tabs>
        <w:rPr>
          <w:rFonts w:ascii="Arial" w:hAnsi="Arial" w:cs="Arial"/>
          <w:b/>
        </w:rPr>
      </w:pPr>
    </w:p>
    <w:p w:rsidR="00B85FCD" w:rsidRDefault="00B85FCD" w:rsidP="00B85FCD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B85FCD" w:rsidRDefault="00B85FCD" w:rsidP="00B85FCD">
      <w:pPr>
        <w:rPr>
          <w:rFonts w:ascii="Arial" w:hAnsi="Arial" w:cs="Arial"/>
          <w:b/>
        </w:rPr>
      </w:pP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150D2F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</w:t>
      </w:r>
      <w:r w:rsidR="00524A69">
        <w:rPr>
          <w:rFonts w:ascii="Arial" w:hAnsi="Arial" w:cs="Arial"/>
        </w:rPr>
        <w:t>&gt;</w:t>
      </w:r>
      <w:r w:rsidR="00F42227" w:rsidRPr="00F42227">
        <w:rPr>
          <w:rFonts w:ascii="Arial" w:hAnsi="Arial" w:cs="Arial"/>
        </w:rPr>
        <w:t>BUY/UNBUY</w:t>
      </w:r>
      <w:r w:rsidRPr="008111E2">
        <w:rPr>
          <w:rFonts w:ascii="Arial" w:hAnsi="Arial" w:cs="Arial"/>
        </w:rPr>
        <w:t>&lt;/css:requestType&gt;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&lt;css:requestSource&gt;TWITTER</w:t>
      </w:r>
      <w:r w:rsidRPr="008111E2">
        <w:rPr>
          <w:rFonts w:ascii="Arial" w:hAnsi="Arial" w:cs="Arial"/>
        </w:rPr>
        <w:t>&lt;/css:requestSource&gt;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</w:t>
      </w:r>
      <w:r w:rsidR="00A8457C">
        <w:t>(</w:t>
      </w:r>
      <w:r w:rsidR="00A8457C" w:rsidRPr="00A8457C">
        <w:rPr>
          <w:rFonts w:ascii="Arial" w:hAnsi="Arial" w:cs="Arial"/>
        </w:rPr>
        <w:t>DD/MM/YYYY HH24:MI:SS</w:t>
      </w:r>
      <w:r w:rsidR="00A8457C">
        <w:rPr>
          <w:rFonts w:ascii="Arial" w:hAnsi="Arial" w:cs="Arial"/>
        </w:rPr>
        <w:t>)</w:t>
      </w:r>
      <w:r>
        <w:rPr>
          <w:rFonts w:ascii="Arial" w:hAnsi="Arial" w:cs="Arial"/>
        </w:rPr>
        <w:t>&lt;</w:t>
      </w:r>
      <w:r w:rsidRPr="008111E2">
        <w:rPr>
          <w:rFonts w:ascii="Arial" w:hAnsi="Arial" w:cs="Arial"/>
        </w:rPr>
        <w:t>/css:timeStamp&gt;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&lt;ns0:param&gt;</w:t>
      </w:r>
    </w:p>
    <w:p w:rsidR="00F42227" w:rsidRPr="00881CA7" w:rsidRDefault="00F42227" w:rsidP="00F42227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="001626A2">
        <w:rPr>
          <w:rFonts w:ascii="Arial" w:hAnsi="Arial" w:cs="Arial"/>
          <w:color w:val="002060"/>
        </w:rPr>
        <w:t>&lt;ns0:id&gt;PACK_NAME</w:t>
      </w:r>
      <w:r w:rsidRPr="00881CA7">
        <w:rPr>
          <w:rFonts w:ascii="Arial" w:hAnsi="Arial" w:cs="Arial"/>
          <w:color w:val="002060"/>
        </w:rPr>
        <w:t>&lt;/ns0:id&gt;</w:t>
      </w:r>
    </w:p>
    <w:p w:rsidR="00F42227" w:rsidRPr="00881CA7" w:rsidRDefault="00F42227" w:rsidP="00F42227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>&lt;ns0:value&gt;</w:t>
      </w:r>
      <w:r w:rsidR="001626A2">
        <w:rPr>
          <w:rFonts w:ascii="Arial" w:hAnsi="Arial" w:cs="Arial"/>
          <w:b/>
          <w:color w:val="7030A0"/>
        </w:rPr>
        <w:t>SMS39</w:t>
      </w:r>
      <w:r w:rsidR="00150D2F">
        <w:rPr>
          <w:rFonts w:ascii="Arial" w:hAnsi="Arial" w:cs="Arial"/>
          <w:color w:val="002060"/>
        </w:rPr>
        <w:t>&lt;/ns0:value&gt;</w:t>
      </w:r>
      <w:r w:rsidRPr="00881CA7">
        <w:rPr>
          <w:rFonts w:ascii="Arial" w:hAnsi="Arial" w:cs="Arial"/>
          <w:color w:val="002060"/>
        </w:rPr>
        <w:t xml:space="preserve">                            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</w:t>
      </w:r>
      <w:r w:rsidR="001626A2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>&lt;ns0:type&gt;STRING&lt;/ns0:type&gt;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>&lt;/ns0:param&gt;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B85FCD" w:rsidRPr="008111E2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B85FCD" w:rsidRDefault="00B85FCD" w:rsidP="00B85FCD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B85FCD" w:rsidRPr="00A0039B" w:rsidRDefault="00B85FCD" w:rsidP="00B85FCD">
      <w:pPr>
        <w:rPr>
          <w:rFonts w:ascii="Arial" w:hAnsi="Arial" w:cs="Arial"/>
          <w:b/>
        </w:rPr>
      </w:pPr>
    </w:p>
    <w:p w:rsidR="00B85FCD" w:rsidRDefault="00B85FCD" w:rsidP="00B85FCD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 w:rsidR="00150D2F"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B85FCD" w:rsidRPr="00E84854" w:rsidRDefault="00B85FCD" w:rsidP="001626A2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   &lt;ns0:msgText&gt;</w:t>
      </w:r>
      <w:r w:rsidR="001626A2" w:rsidRPr="001626A2">
        <w:rPr>
          <w:rFonts w:ascii="Arial" w:hAnsi="Arial" w:cs="Arial"/>
        </w:rPr>
        <w:t>Dear Customer, Your request has been accepted. Your wil</w:t>
      </w:r>
      <w:r w:rsidR="00150D2F">
        <w:rPr>
          <w:rFonts w:ascii="Arial" w:hAnsi="Arial" w:cs="Arial"/>
        </w:rPr>
        <w:t>l</w:t>
      </w:r>
      <w:r w:rsidR="001626A2" w:rsidRPr="001626A2">
        <w:rPr>
          <w:rFonts w:ascii="Arial" w:hAnsi="Arial" w:cs="Arial"/>
        </w:rPr>
        <w:t xml:space="preserve"> receive a confirmation SMS shortly.</w:t>
      </w:r>
      <w:r w:rsidRPr="00E84854">
        <w:rPr>
          <w:rFonts w:ascii="Arial" w:hAnsi="Arial" w:cs="Arial"/>
        </w:rPr>
        <w:t>&lt;ns0:msgText&gt;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B85FCD" w:rsidRPr="00E84854" w:rsidRDefault="00B85FCD" w:rsidP="00B85FCD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B85FCD" w:rsidRPr="00881CA7" w:rsidRDefault="00B85FCD" w:rsidP="00B85FCD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B85FCD" w:rsidRPr="00881CA7" w:rsidRDefault="00B85FCD" w:rsidP="00B85FCD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B85FCD" w:rsidRPr="00881CA7" w:rsidRDefault="00B85FCD" w:rsidP="00B85FC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B85FCD" w:rsidRPr="00881CA7" w:rsidRDefault="00B85FCD" w:rsidP="00B85FC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B85FCD" w:rsidRPr="00881CA7" w:rsidRDefault="00B85FCD" w:rsidP="00B85FC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B85FCD" w:rsidRPr="00881CA7" w:rsidRDefault="00B85FCD" w:rsidP="00B85FC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B85FCD" w:rsidRPr="00E84854" w:rsidRDefault="00B85FCD" w:rsidP="00B85FC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4C542C" w:rsidRPr="004C542C" w:rsidRDefault="004C542C" w:rsidP="004C542C">
      <w:pPr>
        <w:rPr>
          <w:rFonts w:ascii="Arial" w:hAnsi="Arial" w:cs="Arial"/>
          <w:b/>
        </w:rPr>
      </w:pPr>
    </w:p>
    <w:p w:rsidR="004C542C" w:rsidRDefault="004C542C" w:rsidP="00524A69">
      <w:pPr>
        <w:pStyle w:val="ListParagraph"/>
        <w:ind w:left="360"/>
        <w:rPr>
          <w:rFonts w:ascii="Arial" w:hAnsi="Arial" w:cs="Arial"/>
          <w:b/>
        </w:rPr>
      </w:pPr>
    </w:p>
    <w:p w:rsidR="006E0D82" w:rsidRPr="00A0039B" w:rsidRDefault="006E0D82" w:rsidP="006E0D82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9" w:name="_Toc414727290"/>
      <w:r>
        <w:rPr>
          <w:rFonts w:ascii="Arial" w:hAnsi="Arial" w:cs="Arial"/>
          <w:sz w:val="28"/>
          <w:szCs w:val="28"/>
        </w:rPr>
        <w:t>FEATURE: EBILL</w:t>
      </w:r>
      <w:bookmarkEnd w:id="19"/>
    </w:p>
    <w:p w:rsidR="006E0D82" w:rsidRDefault="006E0D82" w:rsidP="006E0D82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6E0D82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6E0D82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6E0D82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6E0D82" w:rsidRDefault="006E0D82" w:rsidP="006E0D82">
      <w:pPr>
        <w:tabs>
          <w:tab w:val="left" w:pos="-180"/>
        </w:tabs>
        <w:rPr>
          <w:rFonts w:ascii="Arial" w:hAnsi="Arial" w:cs="Arial"/>
          <w:b/>
        </w:rPr>
      </w:pPr>
    </w:p>
    <w:p w:rsidR="006E0D82" w:rsidRDefault="006E0D82" w:rsidP="006E0D8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6E0D82" w:rsidRDefault="006E0D82" w:rsidP="006E0D82">
      <w:pPr>
        <w:rPr>
          <w:rFonts w:ascii="Arial" w:hAnsi="Arial" w:cs="Arial"/>
          <w:b/>
        </w:rPr>
      </w:pP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&lt;css:requestType&gt;EBILL</w:t>
      </w:r>
      <w:r w:rsidRPr="008111E2">
        <w:rPr>
          <w:rFonts w:ascii="Arial" w:hAnsi="Arial" w:cs="Arial"/>
        </w:rPr>
        <w:t>&lt;/css:requestType&gt;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6E0D8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6E0D8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6E0D82" w:rsidRPr="00A0039B" w:rsidRDefault="006E0D82" w:rsidP="006E0D82">
      <w:pPr>
        <w:rPr>
          <w:rFonts w:ascii="Arial" w:hAnsi="Arial" w:cs="Arial"/>
          <w:b/>
        </w:rPr>
      </w:pPr>
    </w:p>
    <w:p w:rsidR="006E0D82" w:rsidRDefault="006E0D82" w:rsidP="006E0D8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>&lt;SOAP-ENV:Envelope&gt;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6E0D82" w:rsidRPr="00E84854" w:rsidRDefault="006E0D82" w:rsidP="006E0D82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Pr="001626A2">
        <w:rPr>
          <w:rFonts w:ascii="Arial" w:hAnsi="Arial" w:cs="Arial"/>
        </w:rPr>
        <w:t>Dear Customer, Your request has been accepted. Your wil</w:t>
      </w:r>
      <w:r>
        <w:rPr>
          <w:rFonts w:ascii="Arial" w:hAnsi="Arial" w:cs="Arial"/>
        </w:rPr>
        <w:t>l</w:t>
      </w:r>
      <w:r w:rsidRPr="001626A2">
        <w:rPr>
          <w:rFonts w:ascii="Arial" w:hAnsi="Arial" w:cs="Arial"/>
        </w:rPr>
        <w:t xml:space="preserve"> receive a confirmation SMS shortly.</w:t>
      </w:r>
      <w:r w:rsidRPr="00E84854">
        <w:rPr>
          <w:rFonts w:ascii="Arial" w:hAnsi="Arial" w:cs="Arial"/>
        </w:rPr>
        <w:t>&lt;ns0:msgText&gt;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6E0D82" w:rsidRPr="00E84854" w:rsidRDefault="006E0D82" w:rsidP="006E0D82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6E0D82" w:rsidRPr="00881CA7" w:rsidRDefault="006E0D82" w:rsidP="006E0D82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6E0D82" w:rsidRPr="00881CA7" w:rsidRDefault="006E0D82" w:rsidP="006E0D82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6E0D82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6E0D82" w:rsidRDefault="006E0D82" w:rsidP="006E0D82">
      <w:pPr>
        <w:ind w:left="1080"/>
        <w:rPr>
          <w:rFonts w:ascii="Arial" w:hAnsi="Arial" w:cs="Arial"/>
        </w:rPr>
      </w:pPr>
    </w:p>
    <w:p w:rsidR="006E0D82" w:rsidRPr="00E84854" w:rsidRDefault="006E0D82" w:rsidP="006E0D82">
      <w:pPr>
        <w:ind w:left="1080"/>
        <w:rPr>
          <w:rFonts w:ascii="Arial" w:hAnsi="Arial" w:cs="Arial"/>
        </w:rPr>
      </w:pPr>
    </w:p>
    <w:p w:rsidR="006E0D82" w:rsidRPr="00A0039B" w:rsidRDefault="006E0D82" w:rsidP="006E0D82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0" w:name="_Toc414727291"/>
      <w:r>
        <w:rPr>
          <w:rFonts w:ascii="Arial" w:hAnsi="Arial" w:cs="Arial"/>
          <w:sz w:val="28"/>
          <w:szCs w:val="28"/>
        </w:rPr>
        <w:t>FEATURE: ITBILL</w:t>
      </w:r>
      <w:bookmarkEnd w:id="20"/>
    </w:p>
    <w:p w:rsidR="006E0D82" w:rsidRDefault="006E0D82" w:rsidP="006E0D82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6E0D82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E0D82" w:rsidRPr="008111E2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6E0D82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6E0D82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0D82" w:rsidRPr="00A0039B" w:rsidRDefault="006E0D82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6E0D82" w:rsidRDefault="006E0D82" w:rsidP="006E0D82">
      <w:pPr>
        <w:tabs>
          <w:tab w:val="left" w:pos="-180"/>
        </w:tabs>
        <w:rPr>
          <w:rFonts w:ascii="Arial" w:hAnsi="Arial" w:cs="Arial"/>
          <w:b/>
        </w:rPr>
      </w:pPr>
    </w:p>
    <w:p w:rsidR="006E0D82" w:rsidRDefault="006E0D82" w:rsidP="006E0D8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6E0D82" w:rsidRDefault="006E0D82" w:rsidP="006E0D82">
      <w:pPr>
        <w:rPr>
          <w:rFonts w:ascii="Arial" w:hAnsi="Arial" w:cs="Arial"/>
          <w:b/>
        </w:rPr>
      </w:pP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&lt;css:requestType&gt;ITBILL</w:t>
      </w:r>
      <w:r w:rsidRPr="008111E2">
        <w:rPr>
          <w:rFonts w:ascii="Arial" w:hAnsi="Arial" w:cs="Arial"/>
        </w:rPr>
        <w:t>&lt;/css:requestType&gt;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6E0D8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6E0D82" w:rsidRPr="008111E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6E0D82" w:rsidRDefault="006E0D82" w:rsidP="006E0D82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6E0D82" w:rsidRPr="00A0039B" w:rsidRDefault="006E0D82" w:rsidP="006E0D82">
      <w:pPr>
        <w:rPr>
          <w:rFonts w:ascii="Arial" w:hAnsi="Arial" w:cs="Arial"/>
          <w:b/>
        </w:rPr>
      </w:pPr>
    </w:p>
    <w:p w:rsidR="006E0D82" w:rsidRDefault="006E0D82" w:rsidP="006E0D82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6E0D82" w:rsidRPr="00E84854" w:rsidRDefault="006E0D82" w:rsidP="006E0D82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Pr="001626A2">
        <w:rPr>
          <w:rFonts w:ascii="Arial" w:hAnsi="Arial" w:cs="Arial"/>
        </w:rPr>
        <w:t>Dear Customer, Your request has been accepted. Your wil</w:t>
      </w:r>
      <w:r>
        <w:rPr>
          <w:rFonts w:ascii="Arial" w:hAnsi="Arial" w:cs="Arial"/>
        </w:rPr>
        <w:t>l</w:t>
      </w:r>
      <w:r w:rsidRPr="001626A2">
        <w:rPr>
          <w:rFonts w:ascii="Arial" w:hAnsi="Arial" w:cs="Arial"/>
        </w:rPr>
        <w:t xml:space="preserve"> receive a confirmation SMS shortly.</w:t>
      </w:r>
      <w:r w:rsidRPr="00E84854">
        <w:rPr>
          <w:rFonts w:ascii="Arial" w:hAnsi="Arial" w:cs="Arial"/>
        </w:rPr>
        <w:t>&lt;ns0:msgText&gt;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6E0D82" w:rsidRPr="00E84854" w:rsidRDefault="006E0D82" w:rsidP="006E0D82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6E0D82" w:rsidRPr="00881CA7" w:rsidRDefault="006E0D82" w:rsidP="006E0D82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6E0D82" w:rsidRPr="00881CA7" w:rsidRDefault="006E0D82" w:rsidP="006E0D82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6E0D82" w:rsidRPr="00881CA7" w:rsidRDefault="006E0D82" w:rsidP="006E0D82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6E0D82" w:rsidRPr="00E84854" w:rsidRDefault="006E0D82" w:rsidP="006E0D82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6E0D82" w:rsidRDefault="006E0D82" w:rsidP="00524A69">
      <w:pPr>
        <w:pStyle w:val="ListParagraph"/>
        <w:ind w:left="360"/>
        <w:rPr>
          <w:rFonts w:ascii="Arial" w:hAnsi="Arial" w:cs="Arial"/>
          <w:b/>
        </w:rPr>
      </w:pPr>
    </w:p>
    <w:p w:rsidR="00D16578" w:rsidRDefault="00D16578" w:rsidP="00524A69">
      <w:pPr>
        <w:pStyle w:val="ListParagraph"/>
        <w:ind w:left="360"/>
        <w:rPr>
          <w:rFonts w:ascii="Arial" w:hAnsi="Arial" w:cs="Arial"/>
          <w:b/>
        </w:rPr>
      </w:pPr>
    </w:p>
    <w:p w:rsidR="00D16578" w:rsidRPr="00A0039B" w:rsidRDefault="00D16578" w:rsidP="00D16578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1" w:name="_Toc414727292"/>
      <w:r>
        <w:rPr>
          <w:rFonts w:ascii="Arial" w:hAnsi="Arial" w:cs="Arial"/>
          <w:sz w:val="28"/>
          <w:szCs w:val="28"/>
        </w:rPr>
        <w:t>FEATURE: STD ACT/DACT</w:t>
      </w:r>
      <w:bookmarkEnd w:id="21"/>
    </w:p>
    <w:p w:rsidR="00D16578" w:rsidRDefault="00D16578" w:rsidP="00D16578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D16578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D16578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D16578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D16578" w:rsidRDefault="00D16578" w:rsidP="00D16578">
      <w:pPr>
        <w:tabs>
          <w:tab w:val="left" w:pos="-180"/>
        </w:tabs>
        <w:rPr>
          <w:rFonts w:ascii="Arial" w:hAnsi="Arial" w:cs="Arial"/>
          <w:b/>
        </w:rPr>
      </w:pPr>
    </w:p>
    <w:p w:rsidR="00D16578" w:rsidRDefault="00D16578" w:rsidP="00D16578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D16578" w:rsidRDefault="00D16578" w:rsidP="00D16578">
      <w:pPr>
        <w:rPr>
          <w:rFonts w:ascii="Arial" w:hAnsi="Arial" w:cs="Arial"/>
          <w:b/>
        </w:rPr>
      </w:pP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lastRenderedPageBreak/>
        <w:t xml:space="preserve">   &lt;soapenv:Body&gt;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&lt;css:requestType&gt;STD</w:t>
      </w:r>
      <w:r w:rsidRPr="008111E2">
        <w:rPr>
          <w:rFonts w:ascii="Arial" w:hAnsi="Arial" w:cs="Arial"/>
        </w:rPr>
        <w:t>&lt;/css:requestType&gt;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D16578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16578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D16578" w:rsidRPr="00A0039B" w:rsidRDefault="00D16578" w:rsidP="00D16578">
      <w:pPr>
        <w:rPr>
          <w:rFonts w:ascii="Arial" w:hAnsi="Arial" w:cs="Arial"/>
          <w:b/>
        </w:rPr>
      </w:pPr>
    </w:p>
    <w:p w:rsidR="00D16578" w:rsidRDefault="00D16578" w:rsidP="00D16578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D16578" w:rsidRPr="00E84854" w:rsidRDefault="00D16578" w:rsidP="00D16578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Pr="001626A2">
        <w:rPr>
          <w:rFonts w:ascii="Arial" w:hAnsi="Arial" w:cs="Arial"/>
        </w:rPr>
        <w:t>Dear Customer, Your request has been accepted. Your wil</w:t>
      </w:r>
      <w:r>
        <w:rPr>
          <w:rFonts w:ascii="Arial" w:hAnsi="Arial" w:cs="Arial"/>
        </w:rPr>
        <w:t>l</w:t>
      </w:r>
      <w:r w:rsidRPr="001626A2">
        <w:rPr>
          <w:rFonts w:ascii="Arial" w:hAnsi="Arial" w:cs="Arial"/>
        </w:rPr>
        <w:t xml:space="preserve"> receive a confirmation SMS shortly.</w:t>
      </w:r>
      <w:r w:rsidRPr="00E84854">
        <w:rPr>
          <w:rFonts w:ascii="Arial" w:hAnsi="Arial" w:cs="Arial"/>
        </w:rPr>
        <w:t>&lt;ns0:msgText&gt;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D16578" w:rsidRPr="00E84854" w:rsidRDefault="00D16578" w:rsidP="00D16578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D16578" w:rsidRPr="00881CA7" w:rsidRDefault="00D16578" w:rsidP="00D16578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D16578" w:rsidRPr="00881CA7" w:rsidRDefault="00D16578" w:rsidP="00D16578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D16578" w:rsidRDefault="00D16578" w:rsidP="00524A69">
      <w:pPr>
        <w:pStyle w:val="ListParagraph"/>
        <w:ind w:left="360"/>
        <w:rPr>
          <w:rFonts w:ascii="Arial" w:hAnsi="Arial" w:cs="Arial"/>
          <w:b/>
        </w:rPr>
      </w:pPr>
    </w:p>
    <w:p w:rsidR="00D16578" w:rsidRPr="00A0039B" w:rsidRDefault="00D16578" w:rsidP="00D16578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2" w:name="_Toc414727293"/>
      <w:r>
        <w:rPr>
          <w:rFonts w:ascii="Arial" w:hAnsi="Arial" w:cs="Arial"/>
          <w:sz w:val="28"/>
          <w:szCs w:val="28"/>
        </w:rPr>
        <w:t>FEATURE: NATIONAL ROAMING ACT/DACT</w:t>
      </w:r>
      <w:bookmarkEnd w:id="22"/>
    </w:p>
    <w:p w:rsidR="00D16578" w:rsidRDefault="00D16578" w:rsidP="00D16578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D16578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16578" w:rsidRPr="008111E2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D16578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lastRenderedPageBreak/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D16578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578" w:rsidRPr="00A0039B" w:rsidRDefault="00D16578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D16578" w:rsidRDefault="00D16578" w:rsidP="00D16578">
      <w:pPr>
        <w:tabs>
          <w:tab w:val="left" w:pos="-180"/>
        </w:tabs>
        <w:rPr>
          <w:rFonts w:ascii="Arial" w:hAnsi="Arial" w:cs="Arial"/>
          <w:b/>
        </w:rPr>
      </w:pPr>
    </w:p>
    <w:p w:rsidR="00D16578" w:rsidRDefault="00D16578" w:rsidP="00D16578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D16578" w:rsidRDefault="00D16578" w:rsidP="00D16578">
      <w:pPr>
        <w:rPr>
          <w:rFonts w:ascii="Arial" w:hAnsi="Arial" w:cs="Arial"/>
          <w:b/>
        </w:rPr>
      </w:pP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</w:t>
      </w:r>
      <w:r w:rsidRPr="00D16578">
        <w:rPr>
          <w:rFonts w:ascii="Arial" w:hAnsi="Arial" w:cs="Arial"/>
        </w:rPr>
        <w:t>NATROAMING</w:t>
      </w:r>
      <w:r w:rsidRPr="008111E2">
        <w:rPr>
          <w:rFonts w:ascii="Arial" w:hAnsi="Arial" w:cs="Arial"/>
        </w:rPr>
        <w:t>&lt;/css:requestType&gt;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D16578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D16578" w:rsidRPr="008111E2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16578" w:rsidRDefault="00D16578" w:rsidP="00D16578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D16578" w:rsidRPr="00A0039B" w:rsidRDefault="00D16578" w:rsidP="00D16578">
      <w:pPr>
        <w:rPr>
          <w:rFonts w:ascii="Arial" w:hAnsi="Arial" w:cs="Arial"/>
          <w:b/>
        </w:rPr>
      </w:pPr>
    </w:p>
    <w:p w:rsidR="00D16578" w:rsidRDefault="00D16578" w:rsidP="00D16578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D16578" w:rsidRPr="00E84854" w:rsidRDefault="00D16578" w:rsidP="00D16578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Pr="001626A2">
        <w:rPr>
          <w:rFonts w:ascii="Arial" w:hAnsi="Arial" w:cs="Arial"/>
        </w:rPr>
        <w:t>Dear Customer, Your request has been accepted. Your wil</w:t>
      </w:r>
      <w:r>
        <w:rPr>
          <w:rFonts w:ascii="Arial" w:hAnsi="Arial" w:cs="Arial"/>
        </w:rPr>
        <w:t>l</w:t>
      </w:r>
      <w:r w:rsidRPr="001626A2">
        <w:rPr>
          <w:rFonts w:ascii="Arial" w:hAnsi="Arial" w:cs="Arial"/>
        </w:rPr>
        <w:t xml:space="preserve"> receive a confirmation SMS shortly.</w:t>
      </w:r>
      <w:r w:rsidRPr="00E84854">
        <w:rPr>
          <w:rFonts w:ascii="Arial" w:hAnsi="Arial" w:cs="Arial"/>
        </w:rPr>
        <w:t>&lt;ns0:msgText&gt;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D16578" w:rsidRPr="00E84854" w:rsidRDefault="00D16578" w:rsidP="00D16578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D16578" w:rsidRPr="00881CA7" w:rsidRDefault="00D16578" w:rsidP="00D16578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D16578" w:rsidRPr="00881CA7" w:rsidRDefault="00D16578" w:rsidP="00D16578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D16578" w:rsidRPr="00881CA7" w:rsidRDefault="00D16578" w:rsidP="00D16578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&lt;/ns0:Response&gt;</w:t>
      </w:r>
    </w:p>
    <w:p w:rsidR="00D16578" w:rsidRPr="00E84854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D16578" w:rsidRDefault="00D16578" w:rsidP="00D16578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C60C2C" w:rsidRDefault="00C60C2C" w:rsidP="00D16578">
      <w:pPr>
        <w:ind w:left="1080"/>
        <w:rPr>
          <w:rFonts w:ascii="Arial" w:hAnsi="Arial" w:cs="Arial"/>
        </w:rPr>
      </w:pPr>
    </w:p>
    <w:p w:rsidR="00C60C2C" w:rsidRPr="00A0039B" w:rsidRDefault="00C60C2C" w:rsidP="00C60C2C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3" w:name="_Toc414727294"/>
      <w:r>
        <w:rPr>
          <w:rFonts w:ascii="Arial" w:hAnsi="Arial" w:cs="Arial"/>
          <w:sz w:val="28"/>
          <w:szCs w:val="28"/>
        </w:rPr>
        <w:t>FEATURE: DND SERVICE</w:t>
      </w:r>
      <w:bookmarkEnd w:id="23"/>
    </w:p>
    <w:p w:rsidR="00C60C2C" w:rsidRDefault="00C60C2C" w:rsidP="00C60C2C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C60C2C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60C2C" w:rsidRPr="008111E2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60C2C" w:rsidRPr="008111E2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60C2C" w:rsidRPr="008111E2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60C2C" w:rsidRPr="008111E2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60C2C" w:rsidRPr="008111E2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C60C2C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C60C2C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C2C" w:rsidRPr="00A0039B" w:rsidRDefault="00C60C2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C60C2C" w:rsidRDefault="00C60C2C" w:rsidP="00C60C2C">
      <w:pPr>
        <w:tabs>
          <w:tab w:val="left" w:pos="-180"/>
        </w:tabs>
        <w:rPr>
          <w:rFonts w:ascii="Arial" w:hAnsi="Arial" w:cs="Arial"/>
          <w:b/>
        </w:rPr>
      </w:pPr>
    </w:p>
    <w:p w:rsidR="00C60C2C" w:rsidRDefault="00C60C2C" w:rsidP="00C60C2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C60C2C" w:rsidRDefault="00C60C2C" w:rsidP="00C60C2C">
      <w:pPr>
        <w:rPr>
          <w:rFonts w:ascii="Arial" w:hAnsi="Arial" w:cs="Arial"/>
          <w:b/>
        </w:rPr>
      </w:pP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&lt;css:requestType&gt;DND</w:t>
      </w:r>
      <w:r w:rsidRPr="008111E2">
        <w:rPr>
          <w:rFonts w:ascii="Arial" w:hAnsi="Arial" w:cs="Arial"/>
        </w:rPr>
        <w:t>&lt;/css:requestType&gt;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C60C2C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C60C2C" w:rsidRPr="008111E2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C60C2C" w:rsidRDefault="00C60C2C" w:rsidP="00C60C2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C60C2C" w:rsidRPr="00A0039B" w:rsidRDefault="00C60C2C" w:rsidP="00C60C2C">
      <w:pPr>
        <w:rPr>
          <w:rFonts w:ascii="Arial" w:hAnsi="Arial" w:cs="Arial"/>
          <w:b/>
        </w:rPr>
      </w:pPr>
    </w:p>
    <w:p w:rsidR="00C60C2C" w:rsidRDefault="00C60C2C" w:rsidP="00C60C2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C60C2C" w:rsidRPr="00E84854" w:rsidRDefault="00C60C2C" w:rsidP="00C60C2C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="00CD2F6D" w:rsidRPr="00CD2F6D">
        <w:t xml:space="preserve"> </w:t>
      </w:r>
      <w:r w:rsidR="00CD2F6D" w:rsidRPr="00CD2F6D">
        <w:rPr>
          <w:rFonts w:ascii="Arial" w:hAnsi="Arial" w:cs="Arial"/>
        </w:rPr>
        <w:t>Your request for activation of the DND service has been registered. It will be active within 45 days.</w:t>
      </w:r>
      <w:r w:rsidRPr="00E84854">
        <w:rPr>
          <w:rFonts w:ascii="Arial" w:hAnsi="Arial" w:cs="Arial"/>
        </w:rPr>
        <w:t>&lt;ns0:msgText&gt;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C60C2C" w:rsidRPr="00E84854" w:rsidRDefault="00C60C2C" w:rsidP="00C60C2C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C60C2C" w:rsidRPr="00881CA7" w:rsidRDefault="00C60C2C" w:rsidP="00C60C2C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C60C2C" w:rsidRPr="00881CA7" w:rsidRDefault="00C60C2C" w:rsidP="00C60C2C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C60C2C" w:rsidRPr="00881CA7" w:rsidRDefault="00C60C2C" w:rsidP="00C60C2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C60C2C" w:rsidRPr="00881CA7" w:rsidRDefault="00C60C2C" w:rsidP="00C60C2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C60C2C" w:rsidRPr="00881CA7" w:rsidRDefault="00C60C2C" w:rsidP="00C60C2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C60C2C" w:rsidRPr="00881CA7" w:rsidRDefault="00C60C2C" w:rsidP="00C60C2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C60C2C" w:rsidRPr="00E84854" w:rsidRDefault="00C60C2C" w:rsidP="00C60C2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C60C2C" w:rsidRPr="00E84854" w:rsidRDefault="00C60C2C" w:rsidP="00D16578">
      <w:pPr>
        <w:ind w:left="1080"/>
        <w:rPr>
          <w:rFonts w:ascii="Arial" w:hAnsi="Arial" w:cs="Arial"/>
        </w:rPr>
      </w:pPr>
    </w:p>
    <w:p w:rsidR="00D16578" w:rsidRDefault="00D16578" w:rsidP="00524A69">
      <w:pPr>
        <w:pStyle w:val="ListParagraph"/>
        <w:ind w:left="360"/>
        <w:rPr>
          <w:rFonts w:ascii="Arial" w:hAnsi="Arial" w:cs="Arial"/>
          <w:b/>
        </w:rPr>
      </w:pPr>
    </w:p>
    <w:p w:rsidR="00D2677C" w:rsidRPr="00A0039B" w:rsidRDefault="00D2677C" w:rsidP="00D2677C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4" w:name="_Toc414727295"/>
      <w:r>
        <w:rPr>
          <w:rFonts w:ascii="Arial" w:hAnsi="Arial" w:cs="Arial"/>
          <w:sz w:val="28"/>
          <w:szCs w:val="28"/>
        </w:rPr>
        <w:t>FEATURE: MCA SERVICE</w:t>
      </w:r>
      <w:bookmarkEnd w:id="24"/>
    </w:p>
    <w:p w:rsidR="00D2677C" w:rsidRDefault="00D2677C" w:rsidP="00D2677C">
      <w:pPr>
        <w:rPr>
          <w:rFonts w:ascii="Arial" w:hAnsi="Arial" w:cs="Arial"/>
          <w:b/>
        </w:rPr>
      </w:pPr>
    </w:p>
    <w:tbl>
      <w:tblPr>
        <w:tblW w:w="8325" w:type="dxa"/>
        <w:tblInd w:w="288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D2677C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2677C" w:rsidRPr="008111E2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2677C" w:rsidRPr="008111E2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2677C" w:rsidRPr="008111E2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2677C" w:rsidRPr="008111E2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2677C" w:rsidRPr="008111E2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D2677C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D2677C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77C" w:rsidRPr="00A0039B" w:rsidRDefault="00D2677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D2677C" w:rsidRDefault="00D2677C" w:rsidP="00D2677C">
      <w:pPr>
        <w:tabs>
          <w:tab w:val="left" w:pos="-180"/>
        </w:tabs>
        <w:rPr>
          <w:rFonts w:ascii="Arial" w:hAnsi="Arial" w:cs="Arial"/>
          <w:b/>
        </w:rPr>
      </w:pPr>
    </w:p>
    <w:p w:rsidR="00D2677C" w:rsidRDefault="00D2677C" w:rsidP="00D2677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D2677C" w:rsidRDefault="00D2677C" w:rsidP="00D2677C">
      <w:pPr>
        <w:rPr>
          <w:rFonts w:ascii="Arial" w:hAnsi="Arial" w:cs="Arial"/>
          <w:b/>
        </w:rPr>
      </w:pP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&lt;css:requestType&gt;MCA</w:t>
      </w:r>
      <w:r w:rsidRPr="008111E2">
        <w:rPr>
          <w:rFonts w:ascii="Arial" w:hAnsi="Arial" w:cs="Arial"/>
        </w:rPr>
        <w:t>&lt;/css:requestType&gt;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</w:t>
      </w:r>
      <w:r>
        <w:rPr>
          <w:rFonts w:ascii="Arial" w:hAnsi="Arial" w:cs="Arial"/>
        </w:rPr>
        <w:t>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&lt;css:timeStamp&gt;SYSDATE&lt;/css:timeStamp&gt;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&lt;css:id&gt;ACTION_TYPE</w:t>
      </w:r>
      <w:r w:rsidRPr="008111E2">
        <w:rPr>
          <w:rFonts w:ascii="Arial" w:hAnsi="Arial" w:cs="Arial"/>
        </w:rPr>
        <w:t>&lt;/css:id&gt;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8111E2">
        <w:rPr>
          <w:rFonts w:ascii="Arial" w:hAnsi="Arial" w:cs="Arial"/>
        </w:rPr>
        <w:t>&lt;css:value&gt;</w:t>
      </w:r>
      <w:r>
        <w:rPr>
          <w:rFonts w:ascii="Arial" w:hAnsi="Arial" w:cs="Arial"/>
        </w:rPr>
        <w:t>ACT/DACT</w:t>
      </w:r>
      <w:r w:rsidRPr="008111E2">
        <w:rPr>
          <w:rFonts w:ascii="Arial" w:hAnsi="Arial" w:cs="Arial"/>
        </w:rPr>
        <w:t>&lt;/css:value&gt;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&lt;css:type&gt;STRING</w:t>
      </w:r>
      <w:r w:rsidRPr="008111E2">
        <w:rPr>
          <w:rFonts w:ascii="Arial" w:hAnsi="Arial" w:cs="Arial"/>
        </w:rPr>
        <w:t>&lt;/css:type&gt;</w:t>
      </w:r>
    </w:p>
    <w:p w:rsidR="00D2677C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8111E2">
        <w:rPr>
          <w:rFonts w:ascii="Arial" w:hAnsi="Arial" w:cs="Arial"/>
        </w:rPr>
        <w:t>&lt;/css:param&gt;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D2677C" w:rsidRPr="008111E2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D2677C" w:rsidRDefault="00D2677C" w:rsidP="00D2677C">
      <w:pPr>
        <w:ind w:left="72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D2677C" w:rsidRPr="00A0039B" w:rsidRDefault="00D2677C" w:rsidP="00D2677C">
      <w:pPr>
        <w:rPr>
          <w:rFonts w:ascii="Arial" w:hAnsi="Arial" w:cs="Arial"/>
          <w:b/>
        </w:rPr>
      </w:pPr>
    </w:p>
    <w:p w:rsidR="00D2677C" w:rsidRDefault="00D2677C" w:rsidP="00D2677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   &lt;ns0:errorCode&gt;0&lt;/ns0:errorCode&gt;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D2677C" w:rsidRPr="00E84854" w:rsidRDefault="00D2677C" w:rsidP="00D2677C">
      <w:pPr>
        <w:ind w:left="1890" w:hanging="81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</w:t>
      </w:r>
      <w:r w:rsidRPr="00CD2F6D">
        <w:t xml:space="preserve"> </w:t>
      </w:r>
      <w:r w:rsidRPr="00CD2F6D">
        <w:rPr>
          <w:rFonts w:ascii="Arial" w:hAnsi="Arial" w:cs="Arial"/>
        </w:rPr>
        <w:t>Your request for activation of the DND service has been registered. It will be active within 45 days.</w:t>
      </w:r>
      <w:r w:rsidRPr="00E84854">
        <w:rPr>
          <w:rFonts w:ascii="Arial" w:hAnsi="Arial" w:cs="Arial"/>
        </w:rPr>
        <w:t>&lt;ns0:msgText&gt;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D2677C" w:rsidRPr="00E84854" w:rsidRDefault="00D2677C" w:rsidP="00D2677C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D2677C" w:rsidRPr="00881CA7" w:rsidRDefault="00D2677C" w:rsidP="00D2677C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D2677C" w:rsidRPr="00881CA7" w:rsidRDefault="00D2677C" w:rsidP="00D2677C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D2677C" w:rsidRPr="00881CA7" w:rsidRDefault="00D2677C" w:rsidP="00D2677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D2677C" w:rsidRPr="00881CA7" w:rsidRDefault="00D2677C" w:rsidP="00D2677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D2677C" w:rsidRPr="00881CA7" w:rsidRDefault="00D2677C" w:rsidP="00D2677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D2677C" w:rsidRPr="00881CA7" w:rsidRDefault="00D2677C" w:rsidP="00D2677C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D2677C" w:rsidRPr="00E84854" w:rsidRDefault="00D2677C" w:rsidP="00D2677C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6E0D82" w:rsidRPr="00633944" w:rsidRDefault="006E0D82" w:rsidP="00633944">
      <w:pPr>
        <w:rPr>
          <w:rFonts w:ascii="Arial" w:hAnsi="Arial" w:cs="Arial"/>
          <w:b/>
        </w:rPr>
      </w:pPr>
    </w:p>
    <w:p w:rsidR="00F42227" w:rsidRPr="00A0039B" w:rsidRDefault="00F42227" w:rsidP="00F42227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5" w:name="_Toc414727296"/>
      <w:r>
        <w:rPr>
          <w:rFonts w:ascii="Arial" w:hAnsi="Arial" w:cs="Arial"/>
          <w:sz w:val="28"/>
          <w:szCs w:val="28"/>
        </w:rPr>
        <w:t>FEATURE: FRU DETAILS</w:t>
      </w:r>
      <w:bookmarkEnd w:id="25"/>
    </w:p>
    <w:p w:rsidR="00F42227" w:rsidRDefault="00F42227" w:rsidP="00F42227">
      <w:pPr>
        <w:rPr>
          <w:rFonts w:ascii="Arial" w:hAnsi="Arial" w:cs="Arial"/>
          <w:b/>
        </w:rPr>
      </w:pPr>
    </w:p>
    <w:tbl>
      <w:tblPr>
        <w:tblW w:w="8325" w:type="dxa"/>
        <w:tblInd w:w="-432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F42227" w:rsidRPr="008111E2" w:rsidTr="009A7864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227" w:rsidRPr="008111E2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227" w:rsidRPr="008111E2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227" w:rsidRPr="008111E2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227" w:rsidRPr="008111E2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227" w:rsidRPr="008111E2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F42227" w:rsidRPr="00A0039B" w:rsidTr="009A7864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227" w:rsidRPr="00A0039B" w:rsidRDefault="008A3A09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F42227" w:rsidRPr="00A0039B" w:rsidTr="009A7864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227" w:rsidRPr="00A0039B" w:rsidRDefault="008A3A09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227" w:rsidRPr="00A0039B" w:rsidRDefault="00F42227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F42227" w:rsidRDefault="00F42227" w:rsidP="00F42227">
      <w:pPr>
        <w:tabs>
          <w:tab w:val="left" w:pos="-180"/>
        </w:tabs>
        <w:rPr>
          <w:rFonts w:ascii="Arial" w:hAnsi="Arial" w:cs="Arial"/>
          <w:b/>
        </w:rPr>
      </w:pPr>
    </w:p>
    <w:p w:rsidR="00F42227" w:rsidRDefault="00F42227" w:rsidP="00F42227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F42227" w:rsidRDefault="00F42227" w:rsidP="00F42227">
      <w:pPr>
        <w:rPr>
          <w:rFonts w:ascii="Arial" w:hAnsi="Arial" w:cs="Arial"/>
          <w:b/>
        </w:rPr>
      </w:pP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</w:t>
      </w:r>
      <w:r w:rsidR="00712644">
        <w:rPr>
          <w:rFonts w:ascii="Arial" w:hAnsi="Arial" w:cs="Arial"/>
        </w:rPr>
        <w:t>4</w:t>
      </w:r>
      <w:r w:rsidRPr="008111E2">
        <w:rPr>
          <w:rFonts w:ascii="Arial" w:hAnsi="Arial" w:cs="Arial"/>
        </w:rPr>
        <w:t>&lt;/css:requestId&gt;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F42227" w:rsidRPr="008111E2" w:rsidRDefault="00F42227" w:rsidP="00193EE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&lt;css:requestType&gt;FUNITS</w:t>
      </w:r>
      <w:r w:rsidRPr="008111E2">
        <w:rPr>
          <w:rFonts w:ascii="Arial" w:hAnsi="Arial" w:cs="Arial"/>
        </w:rPr>
        <w:t>&lt;/css:requestType&gt;         &lt;css:langID&gt;E&lt;/css:langID&gt;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12644">
        <w:rPr>
          <w:rFonts w:ascii="Arial" w:hAnsi="Arial" w:cs="Arial"/>
        </w:rPr>
        <w:t xml:space="preserve">      &lt;css:requestSource&gt;IVR</w:t>
      </w:r>
      <w:r w:rsidRPr="008111E2">
        <w:rPr>
          <w:rFonts w:ascii="Arial" w:hAnsi="Arial" w:cs="Arial"/>
        </w:rPr>
        <w:t>&lt;/css:requestSource&gt;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</w:t>
      </w:r>
      <w:r>
        <w:t>(</w:t>
      </w:r>
      <w:r w:rsidRPr="00A8457C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F42227" w:rsidRPr="008111E2" w:rsidRDefault="00F42227" w:rsidP="00F422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&lt;css:param/&gt;          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F42227" w:rsidRPr="008111E2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F42227" w:rsidRDefault="00F42227" w:rsidP="00F42227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F42227" w:rsidRPr="00A0039B" w:rsidRDefault="00F42227" w:rsidP="00F42227">
      <w:pPr>
        <w:rPr>
          <w:rFonts w:ascii="Arial" w:hAnsi="Arial" w:cs="Arial"/>
          <w:b/>
        </w:rPr>
      </w:pPr>
    </w:p>
    <w:p w:rsidR="00F42227" w:rsidRDefault="00F42227" w:rsidP="00F42227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lastRenderedPageBreak/>
        <w:t xml:space="preserve">      &lt;ns0:Response&gt;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&lt;ns0:requestId&gt;123&lt;/ns0:requestId&gt;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&lt;ns0:msgText&gt;&lt;ns0:msgText&gt;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F42227" w:rsidRPr="00E84854" w:rsidRDefault="00F42227" w:rsidP="00F42227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F42227" w:rsidRPr="00881CA7" w:rsidRDefault="00F42227" w:rsidP="00F42227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F42227" w:rsidRPr="00881CA7" w:rsidRDefault="00F42227" w:rsidP="00F42227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F42227" w:rsidRPr="00881CA7" w:rsidRDefault="00F42227" w:rsidP="00F42227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F42227" w:rsidRPr="00C46046" w:rsidRDefault="00F42227" w:rsidP="00F42227">
      <w:pPr>
        <w:ind w:left="180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&lt;ns0:Token&gt;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&lt;ns0:TokenId&gt;1&lt;/ns0:TokenId&gt;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&lt;ns0:MsgParam&gt;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&lt;ns0:id&gt;FRU_CATEGORY&lt;/ns0:id&gt;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&lt;ns0:value&gt; </w:t>
      </w:r>
      <w:r>
        <w:rPr>
          <w:rFonts w:ascii="Arial" w:hAnsi="Arial" w:cs="Arial"/>
          <w:color w:val="002060"/>
        </w:rPr>
        <w:t>Voice</w:t>
      </w:r>
      <w:r w:rsidRPr="00C46046">
        <w:rPr>
          <w:rFonts w:ascii="Arial" w:hAnsi="Arial" w:cs="Arial"/>
          <w:color w:val="002060"/>
        </w:rPr>
        <w:t xml:space="preserve">Usage 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&lt;ns0:type&gt;STRING&lt;/ns0:type&gt;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FRU_ALLOCATED_UNITS&lt;/ns0:id&gt;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51200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FRU_CONSUMED_UNITS&lt;/ns0:id&gt;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11200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FRU_REMAINING_UNITS&lt;/ns0:id&gt;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4000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&lt;ns0:id&gt;FRU_PERIOD_END_DATE&lt;/ns0:id&gt;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&lt;ns0:value&gt; </w:t>
      </w:r>
      <w:r w:rsidRPr="00524A69">
        <w:rPr>
          <w:rFonts w:ascii="Arial" w:hAnsi="Arial" w:cs="Arial"/>
          <w:color w:val="002060"/>
        </w:rPr>
        <w:t>26/01/2014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&lt;ns0:type&gt;DATE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 w:rsidRPr="006B642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5108">
        <w:rPr>
          <w:rFonts w:ascii="Arial" w:hAnsi="Arial" w:cs="Arial"/>
          <w:color w:val="000000"/>
          <w:sz w:val="20"/>
          <w:szCs w:val="20"/>
        </w:rPr>
        <w:t>FRU_UOM</w:t>
      </w:r>
      <w:r w:rsidRPr="00C46046">
        <w:rPr>
          <w:rFonts w:ascii="Arial" w:hAnsi="Arial" w:cs="Arial"/>
          <w:color w:val="002060"/>
        </w:rPr>
        <w:t>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CASH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lastRenderedPageBreak/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&lt;/ns0:MsgParam&gt;</w:t>
      </w:r>
    </w:p>
    <w:p w:rsidR="00F42227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 &lt;/ns0:Token&gt; </w:t>
      </w:r>
    </w:p>
    <w:p w:rsidR="00F42227" w:rsidRPr="00C46046" w:rsidRDefault="00F42227" w:rsidP="00F42227">
      <w:pPr>
        <w:ind w:left="180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&lt;ns0:Token&gt;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&lt;ns0:TokenId&gt;2</w:t>
      </w:r>
      <w:r w:rsidRPr="00C46046">
        <w:rPr>
          <w:rFonts w:ascii="Arial" w:hAnsi="Arial" w:cs="Arial"/>
          <w:color w:val="002060"/>
        </w:rPr>
        <w:t>&lt;/ns0:TokenId&gt;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&lt;ns0:MsgParam&gt;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&lt;ns0:id&gt;FRU_CATEGORY&lt;/ns0:id&gt;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Pr="00865D20">
        <w:rPr>
          <w:rFonts w:ascii="Arial" w:hAnsi="Arial" w:cs="Arial"/>
          <w:color w:val="002060"/>
        </w:rPr>
        <w:t>Mobile Internet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&lt;ns0:type&gt;STRING&lt;/ns0:type&gt;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FRU_ALLOCATED_UNITS&lt;/ns0:id&gt;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2000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FRU_CONSUMED_UNITS&lt;/ns0:id&gt;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1000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 FRU_REMAINING_UNITS&lt;/ns0:id&gt;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1000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&lt;ns0:id&gt;FRU_PERIOD_END_DATE&lt;/ns0:id&gt;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&lt;ns0:value&gt; </w:t>
      </w:r>
      <w:r w:rsidRPr="00524A69">
        <w:rPr>
          <w:rFonts w:ascii="Arial" w:hAnsi="Arial" w:cs="Arial"/>
          <w:color w:val="002060"/>
        </w:rPr>
        <w:t>26/01/2014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&lt;ns0:type&gt;DATE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 w:rsidRPr="00A85108">
        <w:rPr>
          <w:rFonts w:ascii="Arial" w:hAnsi="Arial" w:cs="Arial"/>
          <w:color w:val="000000"/>
          <w:sz w:val="20"/>
          <w:szCs w:val="20"/>
        </w:rPr>
        <w:t>FRU_UOM</w:t>
      </w:r>
      <w:r w:rsidRPr="00C46046">
        <w:rPr>
          <w:rFonts w:ascii="Arial" w:hAnsi="Arial" w:cs="Arial"/>
          <w:color w:val="002060"/>
        </w:rPr>
        <w:t>&lt;/ns0:id&gt;</w:t>
      </w:r>
    </w:p>
    <w:p w:rsidR="00F42227" w:rsidRPr="00C46046" w:rsidRDefault="00F42227" w:rsidP="00F42227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MB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&lt;/ns0:MsgParam&gt;</w:t>
      </w:r>
    </w:p>
    <w:p w:rsidR="00F42227" w:rsidRPr="00C46046" w:rsidRDefault="00F42227" w:rsidP="00F42227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 &lt;/ns0:Token&gt; 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F42227" w:rsidRPr="00E84854" w:rsidRDefault="00F42227" w:rsidP="00F42227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4C542C" w:rsidRDefault="004C542C" w:rsidP="004C542C"/>
    <w:p w:rsidR="00F2420D" w:rsidRDefault="00F2420D" w:rsidP="004C542C"/>
    <w:p w:rsidR="00F2420D" w:rsidRPr="00A0039B" w:rsidRDefault="00A525A7" w:rsidP="00F2420D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6" w:name="_Toc414727297"/>
      <w:r>
        <w:rPr>
          <w:rFonts w:ascii="Arial" w:hAnsi="Arial" w:cs="Arial"/>
          <w:sz w:val="28"/>
          <w:szCs w:val="28"/>
        </w:rPr>
        <w:t>FEATURE: LAST</w:t>
      </w:r>
      <w:r w:rsidR="00F2420D">
        <w:rPr>
          <w:rFonts w:ascii="Arial" w:hAnsi="Arial" w:cs="Arial"/>
          <w:sz w:val="28"/>
          <w:szCs w:val="28"/>
        </w:rPr>
        <w:t xml:space="preserve"> </w:t>
      </w:r>
      <w:r w:rsidR="00712644">
        <w:rPr>
          <w:rFonts w:ascii="Arial" w:hAnsi="Arial" w:cs="Arial"/>
          <w:sz w:val="28"/>
          <w:szCs w:val="28"/>
        </w:rPr>
        <w:t>THREE RECHARGE</w:t>
      </w:r>
      <w:bookmarkEnd w:id="26"/>
      <w:r w:rsidR="00F2420D">
        <w:rPr>
          <w:rFonts w:ascii="Arial" w:hAnsi="Arial" w:cs="Arial"/>
          <w:sz w:val="28"/>
          <w:szCs w:val="28"/>
        </w:rPr>
        <w:t xml:space="preserve"> </w:t>
      </w:r>
    </w:p>
    <w:p w:rsidR="00F2420D" w:rsidRDefault="00F2420D" w:rsidP="00F2420D">
      <w:pPr>
        <w:rPr>
          <w:rFonts w:ascii="Arial" w:hAnsi="Arial" w:cs="Arial"/>
          <w:b/>
        </w:rPr>
      </w:pPr>
    </w:p>
    <w:tbl>
      <w:tblPr>
        <w:tblW w:w="8325" w:type="dxa"/>
        <w:tblInd w:w="-432" w:type="dxa"/>
        <w:tblLook w:val="04A0"/>
      </w:tblPr>
      <w:tblGrid>
        <w:gridCol w:w="1440"/>
        <w:gridCol w:w="1350"/>
        <w:gridCol w:w="1305"/>
        <w:gridCol w:w="2205"/>
        <w:gridCol w:w="2025"/>
      </w:tblGrid>
      <w:tr w:rsidR="00F2420D" w:rsidRPr="008111E2" w:rsidTr="009A7864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2420D" w:rsidRPr="008111E2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2420D" w:rsidRPr="008111E2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2420D" w:rsidRPr="008111E2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2420D" w:rsidRPr="008111E2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2420D" w:rsidRPr="008111E2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F2420D" w:rsidRPr="00A0039B" w:rsidTr="009A7864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20D" w:rsidRPr="00A0039B" w:rsidRDefault="008A3A09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F2420D" w:rsidRPr="00A0039B" w:rsidTr="009A7864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lastRenderedPageBreak/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20D" w:rsidRPr="00A0039B" w:rsidRDefault="008A3A09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20D" w:rsidRPr="00A0039B" w:rsidRDefault="00F2420D" w:rsidP="009A7864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F2420D" w:rsidRDefault="00F2420D" w:rsidP="00F2420D">
      <w:pPr>
        <w:tabs>
          <w:tab w:val="left" w:pos="-180"/>
        </w:tabs>
        <w:rPr>
          <w:rFonts w:ascii="Arial" w:hAnsi="Arial" w:cs="Arial"/>
          <w:b/>
        </w:rPr>
      </w:pPr>
    </w:p>
    <w:p w:rsidR="00F2420D" w:rsidRDefault="00F2420D" w:rsidP="00F2420D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F2420D" w:rsidRDefault="00F2420D" w:rsidP="00F2420D">
      <w:pPr>
        <w:rPr>
          <w:rFonts w:ascii="Arial" w:hAnsi="Arial" w:cs="Arial"/>
          <w:b/>
        </w:rPr>
      </w:pP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712644" w:rsidRDefault="00712644" w:rsidP="00712644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&lt;css:requestType&gt;LRD</w:t>
      </w:r>
      <w:r w:rsidRPr="008111E2">
        <w:rPr>
          <w:rFonts w:ascii="Arial" w:hAnsi="Arial" w:cs="Arial"/>
        </w:rPr>
        <w:t xml:space="preserve">&lt;/css:requestType&gt;         </w:t>
      </w:r>
    </w:p>
    <w:p w:rsidR="00712644" w:rsidRPr="008111E2" w:rsidRDefault="00712644" w:rsidP="00712644">
      <w:pPr>
        <w:ind w:left="900"/>
        <w:rPr>
          <w:rFonts w:ascii="Arial" w:hAnsi="Arial" w:cs="Arial"/>
        </w:rPr>
      </w:pPr>
      <w:r w:rsidRPr="008111E2">
        <w:rPr>
          <w:rFonts w:ascii="Arial" w:hAnsi="Arial" w:cs="Arial"/>
        </w:rPr>
        <w:t>&lt;css:langID&gt;E&lt;/css:langID&gt;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</w:t>
      </w:r>
      <w:r>
        <w:rPr>
          <w:rFonts w:ascii="Arial" w:hAnsi="Arial" w:cs="Arial"/>
        </w:rPr>
        <w:t>SYSDATE</w:t>
      </w:r>
      <w:r>
        <w:t>(</w:t>
      </w:r>
      <w:r w:rsidRPr="00A8457C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)&lt;</w:t>
      </w:r>
      <w:r w:rsidRPr="008111E2">
        <w:rPr>
          <w:rFonts w:ascii="Arial" w:hAnsi="Arial" w:cs="Arial"/>
        </w:rPr>
        <w:t>/css:timeStamp&gt;</w:t>
      </w:r>
    </w:p>
    <w:p w:rsidR="00712644" w:rsidRPr="008111E2" w:rsidRDefault="00712644" w:rsidP="0071264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&lt;css:param/&gt;          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&lt;/css:Request&gt;</w:t>
      </w:r>
    </w:p>
    <w:p w:rsidR="00712644" w:rsidRPr="008111E2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712644" w:rsidRDefault="00712644" w:rsidP="00712644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F2420D" w:rsidRPr="00A0039B" w:rsidRDefault="00F2420D" w:rsidP="00F2420D">
      <w:pPr>
        <w:rPr>
          <w:rFonts w:ascii="Arial" w:hAnsi="Arial" w:cs="Arial"/>
          <w:b/>
        </w:rPr>
      </w:pPr>
    </w:p>
    <w:p w:rsidR="00F2420D" w:rsidRDefault="00F2420D" w:rsidP="00F2420D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&lt;SOAP-ENV:Envelope&gt;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&lt;SOAP-ENV:Body&gt;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&lt;ns0:Response&gt;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&lt;ns0:requestId&gt;123</w:t>
      </w:r>
      <w:r w:rsidR="0081270C">
        <w:rPr>
          <w:rFonts w:ascii="Arial" w:hAnsi="Arial" w:cs="Arial"/>
        </w:rPr>
        <w:t>4</w:t>
      </w:r>
      <w:r w:rsidRPr="00E84854">
        <w:rPr>
          <w:rFonts w:ascii="Arial" w:hAnsi="Arial" w:cs="Arial"/>
        </w:rPr>
        <w:t>&lt;/ns0:requestId&gt;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&lt;ns0:langID&gt;E&lt;/ns0:langID&gt;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&lt;ns0:responseFlag&gt;1&lt;/ns0:responseFlag&gt;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&lt;ns0:errorCode&gt;0&lt;/ns0:errorCode&gt;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&lt;ns0:errorMsg</w:t>
      </w:r>
      <w:r>
        <w:rPr>
          <w:rFonts w:ascii="Arial" w:hAnsi="Arial" w:cs="Arial"/>
        </w:rPr>
        <w:t>/&gt;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&lt;ns0:msgCode/&gt;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&lt;ns0:msgText&gt;&lt;ns0:msgText&gt;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&lt;ns0:MsgTokens&gt;</w:t>
      </w:r>
    </w:p>
    <w:p w:rsidR="00F2420D" w:rsidRPr="00E84854" w:rsidRDefault="00F2420D" w:rsidP="00F2420D">
      <w:pPr>
        <w:ind w:left="1800" w:firstLine="360"/>
        <w:rPr>
          <w:rFonts w:ascii="Arial" w:hAnsi="Arial" w:cs="Arial"/>
        </w:rPr>
      </w:pPr>
      <w:r w:rsidRPr="00E84854">
        <w:rPr>
          <w:rFonts w:ascii="Arial" w:hAnsi="Arial" w:cs="Arial"/>
        </w:rPr>
        <w:t>&lt;ns0:Token&gt;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 w:rsidRPr="00E84854">
        <w:rPr>
          <w:rFonts w:ascii="Arial" w:hAnsi="Arial" w:cs="Arial"/>
        </w:rPr>
        <w:t>&lt;ns0:TokenId&gt;0&lt;/ns0:TokenId&gt;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</w:t>
      </w:r>
      <w:r w:rsidRPr="00E84854">
        <w:rPr>
          <w:rFonts w:ascii="Arial" w:hAnsi="Arial" w:cs="Arial"/>
        </w:rPr>
        <w:tab/>
        <w:t>&lt;ns0:MsgParam&gt;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         </w:t>
      </w:r>
      <w:r w:rsidRPr="00E84854">
        <w:rPr>
          <w:rFonts w:ascii="Arial" w:hAnsi="Arial" w:cs="Arial"/>
        </w:rPr>
        <w:tab/>
        <w:t>&lt;ns0:param&gt;</w:t>
      </w:r>
    </w:p>
    <w:p w:rsidR="00F2420D" w:rsidRPr="00881CA7" w:rsidRDefault="00F2420D" w:rsidP="00F2420D">
      <w:pPr>
        <w:ind w:left="720"/>
        <w:rPr>
          <w:rFonts w:ascii="Arial" w:hAnsi="Arial" w:cs="Arial"/>
          <w:color w:val="002060"/>
        </w:rPr>
      </w:pPr>
      <w:r w:rsidRPr="00E84854">
        <w:rPr>
          <w:rFonts w:ascii="Arial" w:hAnsi="Arial" w:cs="Arial"/>
        </w:rPr>
        <w:t xml:space="preserve">                     </w:t>
      </w:r>
      <w:r w:rsidRPr="00E84854">
        <w:rPr>
          <w:rFonts w:ascii="Arial" w:hAnsi="Arial" w:cs="Arial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&lt;ns0:id&gt;URL&lt;/ns0:id&gt;</w:t>
      </w:r>
    </w:p>
    <w:p w:rsidR="00F2420D" w:rsidRPr="00881CA7" w:rsidRDefault="00F2420D" w:rsidP="00F2420D">
      <w:pPr>
        <w:ind w:left="72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&lt;ns0:value&gt;</w:t>
      </w:r>
      <w:r w:rsidRPr="00A8457C">
        <w:rPr>
          <w:rFonts w:ascii="Arial" w:hAnsi="Arial" w:cs="Arial"/>
          <w:b/>
          <w:color w:val="7030A0"/>
        </w:rPr>
        <w:t>NULL</w:t>
      </w:r>
      <w:r w:rsidRPr="00881CA7">
        <w:rPr>
          <w:rFonts w:ascii="Arial" w:hAnsi="Arial" w:cs="Arial"/>
          <w:color w:val="002060"/>
        </w:rPr>
        <w:t xml:space="preserve">&lt;/ns0:value&gt;--URL                              </w:t>
      </w:r>
    </w:p>
    <w:p w:rsidR="00F2420D" w:rsidRPr="00881CA7" w:rsidRDefault="00F2420D" w:rsidP="00F2420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 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>&lt;ns0:type&gt;STRING&lt;/ns0:type&gt;</w:t>
      </w:r>
    </w:p>
    <w:p w:rsidR="00F2420D" w:rsidRPr="00881CA7" w:rsidRDefault="00F2420D" w:rsidP="00F2420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</w:t>
      </w:r>
      <w:r w:rsidRPr="00881CA7">
        <w:rPr>
          <w:rFonts w:ascii="Arial" w:hAnsi="Arial" w:cs="Arial"/>
          <w:color w:val="002060"/>
        </w:rPr>
        <w:tab/>
        <w:t>&lt;/ns0:param&gt;</w:t>
      </w:r>
    </w:p>
    <w:p w:rsidR="00F2420D" w:rsidRPr="00881CA7" w:rsidRDefault="00F2420D" w:rsidP="00F2420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                &lt;/ns0:MsgParam&gt;</w:t>
      </w:r>
    </w:p>
    <w:p w:rsidR="00F2420D" w:rsidRPr="00881CA7" w:rsidRDefault="00F2420D" w:rsidP="00F2420D">
      <w:pPr>
        <w:ind w:left="1080"/>
        <w:rPr>
          <w:rFonts w:ascii="Arial" w:hAnsi="Arial" w:cs="Arial"/>
          <w:color w:val="002060"/>
        </w:rPr>
      </w:pPr>
      <w:r w:rsidRPr="00881CA7">
        <w:rPr>
          <w:rFonts w:ascii="Arial" w:hAnsi="Arial" w:cs="Arial"/>
          <w:color w:val="002060"/>
        </w:rPr>
        <w:t xml:space="preserve">  </w:t>
      </w:r>
      <w:r w:rsidRPr="00881CA7">
        <w:rPr>
          <w:rFonts w:ascii="Arial" w:hAnsi="Arial" w:cs="Arial"/>
          <w:color w:val="002060"/>
        </w:rPr>
        <w:tab/>
      </w:r>
      <w:r w:rsidRPr="00881CA7">
        <w:rPr>
          <w:rFonts w:ascii="Arial" w:hAnsi="Arial" w:cs="Arial"/>
          <w:color w:val="002060"/>
        </w:rPr>
        <w:tab/>
        <w:t xml:space="preserve">&lt;/ns0:Token&gt; </w:t>
      </w:r>
    </w:p>
    <w:p w:rsidR="00F2420D" w:rsidRPr="00C46046" w:rsidRDefault="00F2420D" w:rsidP="00F2420D">
      <w:pPr>
        <w:ind w:left="180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&lt;ns0:Token&gt;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&lt;ns0:TokenId&gt;1&lt;/ns0:TokenId&gt;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&lt;ns0:MsgParam&gt;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 w:rsidR="00DB2A3E">
        <w:rPr>
          <w:rFonts w:ascii="Arial" w:hAnsi="Arial" w:cs="Arial"/>
          <w:color w:val="002060"/>
        </w:rPr>
        <w:t>TRANS_ID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 w:rsidRPr="0083576E">
        <w:rPr>
          <w:rFonts w:ascii="Arial" w:hAnsi="Arial" w:cs="Arial"/>
          <w:color w:val="002060"/>
        </w:rPr>
        <w:t>8163879829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</w:t>
      </w:r>
      <w:r w:rsidR="00DB2A3E">
        <w:rPr>
          <w:rFonts w:ascii="Arial" w:hAnsi="Arial" w:cs="Arial"/>
          <w:color w:val="002060"/>
        </w:rPr>
        <w:t xml:space="preserve">              </w:t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lastRenderedPageBreak/>
        <w:t xml:space="preserve">                    </w:t>
      </w:r>
      <w:r w:rsidR="00DB2A3E">
        <w:rPr>
          <w:rFonts w:ascii="Arial" w:hAnsi="Arial" w:cs="Arial"/>
          <w:color w:val="002060"/>
        </w:rPr>
        <w:t xml:space="preserve"> </w:t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  <w:t>&lt;ns0:id&gt;MDN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>
        <w:rPr>
          <w:rFonts w:ascii="Arial" w:hAnsi="Arial" w:cs="Arial"/>
          <w:color w:val="002060"/>
        </w:rPr>
        <w:t>9312144458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</w:t>
      </w:r>
      <w:r w:rsidR="00DB2A3E">
        <w:rPr>
          <w:rFonts w:ascii="Arial" w:hAnsi="Arial" w:cs="Arial"/>
          <w:color w:val="002060"/>
        </w:rPr>
        <w:t xml:space="preserve">  </w:t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  <w:t>&lt;ns0:id&gt;BATCH_NO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</w:t>
      </w:r>
      <w:r w:rsidR="00DB2A3E">
        <w:rPr>
          <w:rFonts w:ascii="Arial" w:hAnsi="Arial" w:cs="Arial"/>
          <w:color w:val="002060"/>
        </w:rPr>
        <w:t xml:space="preserve"> </w:t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</w:r>
      <w:r w:rsidR="00DB2A3E">
        <w:rPr>
          <w:rFonts w:ascii="Arial" w:hAnsi="Arial" w:cs="Arial"/>
          <w:color w:val="002060"/>
        </w:rPr>
        <w:tab/>
        <w:t>&lt;ns0:id&gt;SERIAL_NO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 w:rsidR="00DB2A3E">
        <w:rPr>
          <w:rFonts w:ascii="Arial" w:hAnsi="Arial" w:cs="Arial"/>
          <w:color w:val="002060"/>
        </w:rPr>
        <w:t>AMT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</w:t>
      </w:r>
      <w:r w:rsidR="0083576E">
        <w:rPr>
          <w:rFonts w:ascii="Arial" w:hAnsi="Arial" w:cs="Arial"/>
          <w:color w:val="002060"/>
        </w:rPr>
        <w:t xml:space="preserve">         </w:t>
      </w:r>
      <w:r w:rsidR="0083576E">
        <w:rPr>
          <w:rFonts w:ascii="Arial" w:hAnsi="Arial" w:cs="Arial"/>
          <w:color w:val="002060"/>
        </w:rPr>
        <w:tab/>
      </w:r>
      <w:r w:rsidR="0083576E">
        <w:rPr>
          <w:rFonts w:ascii="Arial" w:hAnsi="Arial" w:cs="Arial"/>
          <w:color w:val="002060"/>
        </w:rPr>
        <w:tab/>
      </w:r>
      <w:r w:rsidR="0083576E">
        <w:rPr>
          <w:rFonts w:ascii="Arial" w:hAnsi="Arial" w:cs="Arial"/>
          <w:color w:val="002060"/>
        </w:rPr>
        <w:tab/>
      </w:r>
      <w:r w:rsidR="0083576E">
        <w:rPr>
          <w:rFonts w:ascii="Arial" w:hAnsi="Arial" w:cs="Arial"/>
          <w:color w:val="002060"/>
        </w:rPr>
        <w:tab/>
        <w:t>&lt;ns0:value&gt;10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="00DB2A3E"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>&lt;/ns0:type&gt;</w:t>
      </w:r>
    </w:p>
    <w:p w:rsidR="00F2420D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 w:rsidR="00DB2A3E">
        <w:rPr>
          <w:rFonts w:ascii="Arial" w:hAnsi="Arial" w:cs="Arial"/>
          <w:color w:val="002060"/>
        </w:rPr>
        <w:t>DATE</w:t>
      </w:r>
      <w:r w:rsidRPr="00C46046">
        <w:rPr>
          <w:rFonts w:ascii="Arial" w:hAnsi="Arial" w:cs="Arial"/>
          <w:color w:val="002060"/>
        </w:rPr>
        <w:t>&lt;/ns0:id&gt;</w:t>
      </w:r>
    </w:p>
    <w:p w:rsidR="00F2420D" w:rsidRPr="00C46046" w:rsidRDefault="00F2420D" w:rsidP="00F2420D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>
        <w:rPr>
          <w:rFonts w:ascii="Arial" w:hAnsi="Arial" w:cs="Arial"/>
          <w:color w:val="002060"/>
        </w:rPr>
        <w:t>18-MAR-2014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="00DB2A3E">
        <w:rPr>
          <w:rFonts w:ascii="Arial" w:hAnsi="Arial" w:cs="Arial"/>
          <w:color w:val="002060"/>
        </w:rPr>
        <w:t>DATE</w:t>
      </w:r>
      <w:r w:rsidRPr="00C46046">
        <w:rPr>
          <w:rFonts w:ascii="Arial" w:hAnsi="Arial" w:cs="Arial"/>
          <w:color w:val="002060"/>
        </w:rPr>
        <w:t>&lt;/ns0:type&gt;</w:t>
      </w:r>
    </w:p>
    <w:p w:rsidR="00F2420D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DB2A3E" w:rsidRPr="00C46046" w:rsidRDefault="00DB2A3E" w:rsidP="00DB2A3E">
      <w:pPr>
        <w:ind w:left="2520" w:firstLine="36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>&lt;ns0:param&gt;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TIME</w:t>
      </w:r>
      <w:r w:rsidRPr="00C46046">
        <w:rPr>
          <w:rFonts w:ascii="Arial" w:hAnsi="Arial" w:cs="Arial"/>
          <w:color w:val="002060"/>
        </w:rPr>
        <w:t>&lt;/ns0:id&gt;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DB2A3E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DB2A3E" w:rsidRPr="00C46046" w:rsidRDefault="00DB2A3E" w:rsidP="00DB2A3E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REC_TYPE</w:t>
      </w:r>
      <w:r w:rsidRPr="00C46046">
        <w:rPr>
          <w:rFonts w:ascii="Arial" w:hAnsi="Arial" w:cs="Arial"/>
          <w:color w:val="002060"/>
        </w:rPr>
        <w:t>&lt;/ns0:id&gt;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>
        <w:rPr>
          <w:rFonts w:ascii="Arial" w:hAnsi="Arial" w:cs="Arial"/>
          <w:color w:val="002060"/>
        </w:rPr>
        <w:t>E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DB2A3E" w:rsidRPr="00C46046" w:rsidRDefault="00DB2A3E" w:rsidP="00DB2A3E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TALK_TIME</w:t>
      </w:r>
      <w:r w:rsidRPr="00C46046">
        <w:rPr>
          <w:rFonts w:ascii="Arial" w:hAnsi="Arial" w:cs="Arial"/>
          <w:color w:val="002060"/>
        </w:rPr>
        <w:t>&lt;/ns0:id&gt;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>
        <w:rPr>
          <w:rFonts w:ascii="Arial" w:hAnsi="Arial" w:cs="Arial"/>
          <w:color w:val="002060"/>
        </w:rPr>
        <w:t>7.07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&lt;ns0:type&gt;DOUBLE</w:t>
      </w:r>
      <w:r w:rsidRPr="00C46046">
        <w:rPr>
          <w:rFonts w:ascii="Arial" w:hAnsi="Arial" w:cs="Arial"/>
          <w:color w:val="002060"/>
        </w:rPr>
        <w:t>&lt;/ns0:type&gt;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DB2A3E" w:rsidRPr="00C46046" w:rsidRDefault="00DB2A3E" w:rsidP="00DB2A3E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EXT_REF</w:t>
      </w:r>
      <w:r w:rsidRPr="00C46046">
        <w:rPr>
          <w:rFonts w:ascii="Arial" w:hAnsi="Arial" w:cs="Arial"/>
          <w:color w:val="002060"/>
        </w:rPr>
        <w:t>&lt;/ns0:id&gt;</w:t>
      </w:r>
    </w:p>
    <w:p w:rsidR="00DB2A3E" w:rsidRPr="00C46046" w:rsidRDefault="00DB2A3E" w:rsidP="00DB2A3E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83576E">
        <w:rPr>
          <w:rFonts w:ascii="Arial" w:hAnsi="Arial" w:cs="Arial"/>
          <w:color w:val="002060"/>
        </w:rPr>
        <w:t>USSD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DB2A3E" w:rsidRPr="00C46046" w:rsidRDefault="00DB2A3E" w:rsidP="00DB2A3E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F2420D" w:rsidRPr="00C46046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&lt;/ns0:MsgParam&gt;</w:t>
      </w:r>
    </w:p>
    <w:p w:rsidR="00C81E89" w:rsidRDefault="00F2420D" w:rsidP="00F2420D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 &lt;/ns0:Token&gt;</w:t>
      </w:r>
    </w:p>
    <w:p w:rsidR="00C81E89" w:rsidRPr="00C46046" w:rsidRDefault="00C81E89" w:rsidP="00C81E89">
      <w:pPr>
        <w:ind w:left="180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&lt;ns0:Token&gt;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</w:t>
      </w:r>
      <w:r>
        <w:rPr>
          <w:rFonts w:ascii="Arial" w:hAnsi="Arial" w:cs="Arial"/>
          <w:color w:val="002060"/>
        </w:rPr>
        <w:tab/>
        <w:t>&lt;ns0:TokenId&gt;2</w:t>
      </w:r>
      <w:r w:rsidRPr="00C46046">
        <w:rPr>
          <w:rFonts w:ascii="Arial" w:hAnsi="Arial" w:cs="Arial"/>
          <w:color w:val="002060"/>
        </w:rPr>
        <w:t>&lt;/ns0:TokenId&gt;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&lt;ns0:MsgParam&gt;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TRANS_ID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lastRenderedPageBreak/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Pr="0083576E">
        <w:rPr>
          <w:rFonts w:ascii="Arial" w:hAnsi="Arial" w:cs="Arial"/>
          <w:color w:val="002060"/>
        </w:rPr>
        <w:t>8163879829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</w:t>
      </w:r>
      <w:r>
        <w:rPr>
          <w:rFonts w:ascii="Arial" w:hAnsi="Arial" w:cs="Arial"/>
          <w:color w:val="002060"/>
        </w:rPr>
        <w:t xml:space="preserve">            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</w:t>
      </w:r>
      <w:r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&lt;ns0:id&gt;MDN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9312144458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</w:t>
      </w:r>
      <w:r>
        <w:rPr>
          <w:rFonts w:ascii="Arial" w:hAnsi="Arial" w:cs="Arial"/>
          <w:color w:val="002060"/>
        </w:rPr>
        <w:t xml:space="preserve">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&lt;ns0:id&gt;BATCH_NO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</w:t>
      </w:r>
      <w:r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&lt;ns0:id&gt;SERIAL_NO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AMT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 xml:space="preserve">       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&lt;ns0:value&gt;10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DATE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18-MAR-2014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&lt;ns0:type&gt;DATE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TIME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REC_TYPE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E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TALK_TIME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7.07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&lt;ns0:type&gt;DOUBLE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EXT_REF</w:t>
      </w:r>
      <w:r w:rsidRPr="00C46046">
        <w:rPr>
          <w:rFonts w:ascii="Arial" w:hAnsi="Arial" w:cs="Arial"/>
          <w:color w:val="002060"/>
        </w:rPr>
        <w:t>&lt;/ns0:id&gt;</w:t>
      </w:r>
    </w:p>
    <w:p w:rsidR="00C81E89" w:rsidRPr="00C46046" w:rsidRDefault="00C81E89" w:rsidP="00C81E89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USSD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C81E89" w:rsidRPr="00C46046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&lt;/ns0:MsgParam&gt;</w:t>
      </w:r>
    </w:p>
    <w:p w:rsidR="009836DA" w:rsidRDefault="00C81E89" w:rsidP="00C81E89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 &lt;/ns0:Token&gt;</w:t>
      </w:r>
    </w:p>
    <w:p w:rsidR="009836DA" w:rsidRPr="00C46046" w:rsidRDefault="009836DA" w:rsidP="009836DA">
      <w:pPr>
        <w:ind w:left="180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&lt;ns0:Token&gt;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 xml:space="preserve">               </w:t>
      </w:r>
      <w:r>
        <w:rPr>
          <w:rFonts w:ascii="Arial" w:hAnsi="Arial" w:cs="Arial"/>
          <w:color w:val="002060"/>
        </w:rPr>
        <w:tab/>
        <w:t>&lt;ns0:TokenId&gt;3</w:t>
      </w:r>
      <w:r w:rsidRPr="00C46046">
        <w:rPr>
          <w:rFonts w:ascii="Arial" w:hAnsi="Arial" w:cs="Arial"/>
          <w:color w:val="002060"/>
        </w:rPr>
        <w:t>&lt;/ns0:TokenId&gt;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</w:t>
      </w:r>
      <w:r w:rsidRPr="00C46046">
        <w:rPr>
          <w:rFonts w:ascii="Arial" w:hAnsi="Arial" w:cs="Arial"/>
          <w:color w:val="002060"/>
        </w:rPr>
        <w:tab/>
        <w:t>&lt;ns0:MsgParam&gt;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TRANS_ID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Pr="0083576E">
        <w:rPr>
          <w:rFonts w:ascii="Arial" w:hAnsi="Arial" w:cs="Arial"/>
          <w:color w:val="002060"/>
        </w:rPr>
        <w:t>8163879829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</w:t>
      </w:r>
      <w:r>
        <w:rPr>
          <w:rFonts w:ascii="Arial" w:hAnsi="Arial" w:cs="Arial"/>
          <w:color w:val="002060"/>
        </w:rPr>
        <w:t xml:space="preserve">            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</w:t>
      </w:r>
      <w:r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&lt;ns0:id&gt;MDN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9312144458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</w:t>
      </w:r>
      <w:r>
        <w:rPr>
          <w:rFonts w:ascii="Arial" w:hAnsi="Arial" w:cs="Arial"/>
          <w:color w:val="002060"/>
        </w:rPr>
        <w:t xml:space="preserve">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&lt;ns0:id&gt;BATCH_NO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</w:t>
      </w:r>
      <w:r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&lt;ns0:id&gt;SERIAL_NO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</w:t>
      </w: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>INTEGER</w:t>
      </w:r>
      <w:r w:rsidRPr="00C46046">
        <w:rPr>
          <w:rFonts w:ascii="Arial" w:hAnsi="Arial" w:cs="Arial"/>
          <w:color w:val="002060"/>
        </w:rPr>
        <w:t xml:space="preserve"> 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AMT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  <w:color w:val="002060"/>
        </w:rPr>
        <w:t xml:space="preserve">        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>&lt;ns0:value&gt;10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&lt;ns0:type&gt;INTEGER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DATE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18-MAR-2014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&lt;ns0:type&gt;DATE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TIME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 w:rsidR="00AD4472" w:rsidRPr="00AD4472">
        <w:rPr>
          <w:rFonts w:ascii="Arial" w:hAnsi="Arial" w:cs="Arial"/>
          <w:b/>
          <w:color w:val="7030A0"/>
        </w:rPr>
        <w:t xml:space="preserve"> </w:t>
      </w:r>
      <w:r w:rsidR="00AD4472" w:rsidRPr="00A8457C">
        <w:rPr>
          <w:rFonts w:ascii="Arial" w:hAnsi="Arial" w:cs="Arial"/>
          <w:b/>
          <w:color w:val="7030A0"/>
        </w:rPr>
        <w:t>NULL</w:t>
      </w:r>
      <w:r w:rsidR="00AD4472" w:rsidRPr="00C46046">
        <w:rPr>
          <w:rFonts w:ascii="Arial" w:hAnsi="Arial" w:cs="Arial"/>
          <w:color w:val="002060"/>
        </w:rPr>
        <w:t xml:space="preserve"> 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REC_TYPE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E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TALK_TIME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7.07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&lt;ns0:type&gt;DOUBLE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2520" w:firstLine="36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>&lt;ns0:param&gt;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&lt;ns0:id&gt;</w:t>
      </w:r>
      <w:r>
        <w:rPr>
          <w:rFonts w:ascii="Arial" w:hAnsi="Arial" w:cs="Arial"/>
          <w:color w:val="002060"/>
        </w:rPr>
        <w:t>EXT_REF</w:t>
      </w:r>
      <w:r w:rsidRPr="00C46046">
        <w:rPr>
          <w:rFonts w:ascii="Arial" w:hAnsi="Arial" w:cs="Arial"/>
          <w:color w:val="002060"/>
        </w:rPr>
        <w:t>&lt;/ns0:id&gt;</w:t>
      </w:r>
    </w:p>
    <w:p w:rsidR="009836DA" w:rsidRPr="00C46046" w:rsidRDefault="009836DA" w:rsidP="009836DA">
      <w:pPr>
        <w:ind w:left="72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>&lt;ns0:value&gt;</w:t>
      </w:r>
      <w:r>
        <w:rPr>
          <w:rFonts w:ascii="Arial" w:hAnsi="Arial" w:cs="Arial"/>
          <w:color w:val="002060"/>
        </w:rPr>
        <w:t>USSD</w:t>
      </w:r>
      <w:r w:rsidRPr="00C46046">
        <w:rPr>
          <w:rFonts w:ascii="Arial" w:hAnsi="Arial" w:cs="Arial"/>
          <w:color w:val="002060"/>
        </w:rPr>
        <w:t xml:space="preserve">&lt;/ns0:value&gt;                           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>&lt;ns0:type&gt;STRING</w:t>
      </w:r>
      <w:r w:rsidRPr="00C46046">
        <w:rPr>
          <w:rFonts w:ascii="Arial" w:hAnsi="Arial" w:cs="Arial"/>
          <w:color w:val="002060"/>
        </w:rPr>
        <w:t>&lt;/ns0:type&gt;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lastRenderedPageBreak/>
        <w:t xml:space="preserve">                  </w:t>
      </w:r>
      <w:r w:rsidRPr="00C46046">
        <w:rPr>
          <w:rFonts w:ascii="Arial" w:hAnsi="Arial" w:cs="Arial"/>
          <w:color w:val="002060"/>
        </w:rPr>
        <w:tab/>
        <w:t>&lt;/ns0:param&gt;</w:t>
      </w:r>
    </w:p>
    <w:p w:rsidR="009836DA" w:rsidRPr="00C46046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                   &lt;/ns0:MsgParam&gt;</w:t>
      </w:r>
    </w:p>
    <w:p w:rsidR="00F2420D" w:rsidRDefault="009836DA" w:rsidP="009836DA">
      <w:pPr>
        <w:ind w:left="1080"/>
        <w:rPr>
          <w:rFonts w:ascii="Arial" w:hAnsi="Arial" w:cs="Arial"/>
          <w:color w:val="002060"/>
        </w:rPr>
      </w:pPr>
      <w:r w:rsidRPr="00C46046">
        <w:rPr>
          <w:rFonts w:ascii="Arial" w:hAnsi="Arial" w:cs="Arial"/>
          <w:color w:val="002060"/>
        </w:rPr>
        <w:t xml:space="preserve">  </w:t>
      </w:r>
      <w:r w:rsidRPr="00C46046">
        <w:rPr>
          <w:rFonts w:ascii="Arial" w:hAnsi="Arial" w:cs="Arial"/>
          <w:color w:val="002060"/>
        </w:rPr>
        <w:tab/>
      </w:r>
      <w:r w:rsidRPr="00C46046">
        <w:rPr>
          <w:rFonts w:ascii="Arial" w:hAnsi="Arial" w:cs="Arial"/>
          <w:color w:val="002060"/>
        </w:rPr>
        <w:tab/>
        <w:t xml:space="preserve"> &lt;/ns0:Token&gt;  </w:t>
      </w:r>
      <w:r w:rsidR="00C81E89" w:rsidRPr="00C46046">
        <w:rPr>
          <w:rFonts w:ascii="Arial" w:hAnsi="Arial" w:cs="Arial"/>
          <w:color w:val="002060"/>
        </w:rPr>
        <w:t xml:space="preserve"> </w:t>
      </w:r>
      <w:r w:rsidR="00F2420D" w:rsidRPr="00C46046">
        <w:rPr>
          <w:rFonts w:ascii="Arial" w:hAnsi="Arial" w:cs="Arial"/>
          <w:color w:val="002060"/>
        </w:rPr>
        <w:t xml:space="preserve"> 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   &lt;/ns0:MsgTokens&gt;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   &lt;/ns0:Response&gt;</w:t>
      </w:r>
    </w:p>
    <w:p w:rsidR="00F2420D" w:rsidRPr="00E84854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 xml:space="preserve">   &lt;/SOAP-ENV:Body&gt;</w:t>
      </w:r>
    </w:p>
    <w:p w:rsidR="00F2420D" w:rsidRDefault="00F2420D" w:rsidP="00F2420D">
      <w:pPr>
        <w:ind w:left="1080"/>
        <w:rPr>
          <w:rFonts w:ascii="Arial" w:hAnsi="Arial" w:cs="Arial"/>
        </w:rPr>
      </w:pPr>
      <w:r w:rsidRPr="00E84854">
        <w:rPr>
          <w:rFonts w:ascii="Arial" w:hAnsi="Arial" w:cs="Arial"/>
        </w:rPr>
        <w:t>&lt;/SOAP-ENV:Envelope&gt;</w:t>
      </w:r>
    </w:p>
    <w:p w:rsidR="009C1415" w:rsidRPr="00E84854" w:rsidRDefault="009C1415" w:rsidP="00F2420D">
      <w:pPr>
        <w:ind w:left="1080"/>
        <w:rPr>
          <w:rFonts w:ascii="Arial" w:hAnsi="Arial" w:cs="Arial"/>
        </w:rPr>
      </w:pPr>
    </w:p>
    <w:p w:rsidR="009C1415" w:rsidRPr="00A0039B" w:rsidRDefault="009C1415" w:rsidP="009C1415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7" w:name="_Toc414727298"/>
      <w:r w:rsidRPr="00A0039B">
        <w:rPr>
          <w:rFonts w:ascii="Arial" w:hAnsi="Arial" w:cs="Arial"/>
          <w:sz w:val="28"/>
          <w:szCs w:val="28"/>
        </w:rPr>
        <w:t xml:space="preserve">FEATURE: </w:t>
      </w:r>
      <w:r>
        <w:rPr>
          <w:rFonts w:ascii="Arial" w:hAnsi="Arial" w:cs="Arial"/>
          <w:sz w:val="28"/>
          <w:szCs w:val="28"/>
        </w:rPr>
        <w:t>LAST PAYMENT DETAILS</w:t>
      </w:r>
      <w:bookmarkEnd w:id="27"/>
    </w:p>
    <w:p w:rsidR="009C1415" w:rsidRDefault="009C1415" w:rsidP="009C1415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9C1415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1415" w:rsidRPr="008111E2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1415" w:rsidRPr="008111E2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1415" w:rsidRPr="008111E2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1415" w:rsidRPr="008111E2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C1415" w:rsidRPr="008111E2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9C1415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9C1415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415" w:rsidRPr="00A0039B" w:rsidRDefault="009C1415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9C1415" w:rsidRDefault="009C1415" w:rsidP="009C1415">
      <w:pPr>
        <w:ind w:left="360"/>
        <w:rPr>
          <w:rFonts w:ascii="Arial" w:hAnsi="Arial" w:cs="Arial"/>
        </w:rPr>
      </w:pPr>
    </w:p>
    <w:p w:rsidR="009C1415" w:rsidRDefault="009C1415" w:rsidP="009C1415">
      <w:pPr>
        <w:ind w:left="720"/>
        <w:rPr>
          <w:rFonts w:ascii="Arial" w:hAnsi="Arial" w:cs="Arial"/>
        </w:rPr>
      </w:pPr>
    </w:p>
    <w:p w:rsidR="009C1415" w:rsidRDefault="009C1415" w:rsidP="009C141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9C1415" w:rsidRDefault="009C1415" w:rsidP="009C1415">
      <w:pPr>
        <w:rPr>
          <w:rFonts w:ascii="Arial" w:hAnsi="Arial" w:cs="Arial"/>
          <w:b/>
        </w:rPr>
      </w:pP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&lt;css:requestType&gt;LP</w:t>
      </w:r>
      <w:r w:rsidRPr="008111E2">
        <w:rPr>
          <w:rFonts w:ascii="Arial" w:hAnsi="Arial" w:cs="Arial"/>
        </w:rPr>
        <w:t>&lt;/css:requestType&gt;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>
        <w:rPr>
          <w:rFonts w:ascii="Arial" w:hAnsi="Arial" w:cs="Arial"/>
        </w:rPr>
        <w:t>(</w:t>
      </w:r>
      <w:r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9C1415" w:rsidRPr="008111E2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9C1415" w:rsidRDefault="009C1415" w:rsidP="009C1415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9C1415" w:rsidRPr="00A0039B" w:rsidRDefault="009C1415" w:rsidP="009C1415">
      <w:pPr>
        <w:rPr>
          <w:rFonts w:ascii="Arial" w:hAnsi="Arial" w:cs="Arial"/>
          <w:b/>
        </w:rPr>
      </w:pPr>
    </w:p>
    <w:p w:rsidR="009C1415" w:rsidRDefault="009C1415" w:rsidP="009C1415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9C1415" w:rsidRDefault="009C1415" w:rsidP="009C1415">
      <w:pPr>
        <w:ind w:left="360"/>
        <w:rPr>
          <w:rFonts w:ascii="Arial" w:hAnsi="Arial" w:cs="Arial"/>
          <w:b/>
        </w:rPr>
      </w:pP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</w:t>
      </w:r>
      <w:r w:rsidR="0081270C">
        <w:rPr>
          <w:rFonts w:ascii="Arial" w:hAnsi="Arial" w:cs="Arial"/>
        </w:rPr>
        <w:t>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9C1415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9C1415" w:rsidRPr="00936ED3" w:rsidRDefault="009C1415" w:rsidP="009C141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36ED3">
        <w:rPr>
          <w:rFonts w:ascii="Arial" w:hAnsi="Arial" w:cs="Arial"/>
        </w:rPr>
        <w:t>&lt;ns0:Token&gt;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>&lt;ns0:TokenId&gt;0</w:t>
      </w:r>
      <w:r w:rsidRPr="00936ED3">
        <w:rPr>
          <w:rFonts w:ascii="Arial" w:hAnsi="Arial" w:cs="Arial"/>
        </w:rPr>
        <w:t>&lt;/ns0:TokenId&gt;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9C1415" w:rsidRPr="000C4599" w:rsidRDefault="009C1415" w:rsidP="009C1415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A62033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9C1415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9C1415" w:rsidRDefault="009C1415" w:rsidP="009C1415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&lt;/</w:t>
      </w:r>
      <w:r w:rsidRPr="00936ED3">
        <w:rPr>
          <w:rFonts w:ascii="Arial" w:hAnsi="Arial" w:cs="Arial"/>
        </w:rPr>
        <w:t>ns0:MsgParam&gt;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&lt;/ns0:Token&gt;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AMOUNT</w:t>
      </w:r>
      <w:r w:rsidRPr="00936ED3">
        <w:rPr>
          <w:rFonts w:ascii="Arial" w:hAnsi="Arial" w:cs="Arial"/>
        </w:rPr>
        <w:t>&lt;/ns0:id&gt;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673.21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DOUBLE&lt;/ns0:type&gt;</w:t>
      </w:r>
    </w:p>
    <w:p w:rsidR="009C1415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PAYMENT_RCVD_DATE</w:t>
      </w:r>
      <w:r w:rsidRPr="00936ED3">
        <w:rPr>
          <w:rFonts w:ascii="Arial" w:hAnsi="Arial" w:cs="Arial"/>
        </w:rPr>
        <w:t>&lt;/ns0:id&gt;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5A2554">
        <w:rPr>
          <w:rFonts w:ascii="Arial" w:hAnsi="Arial" w:cs="Arial"/>
        </w:rPr>
        <w:t>24/03/2014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DATE&lt;/ns0:type&gt;</w:t>
      </w:r>
    </w:p>
    <w:p w:rsidR="009C1415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36ED3">
        <w:rPr>
          <w:rFonts w:ascii="Arial" w:hAnsi="Arial" w:cs="Arial"/>
        </w:rPr>
        <w:t>&lt;ns0:param&gt;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 w:rsidRPr="005A2554">
        <w:rPr>
          <w:rFonts w:ascii="Arial" w:hAnsi="Arial" w:cs="Arial"/>
        </w:rPr>
        <w:t>PAYMENT_TYPE</w:t>
      </w:r>
      <w:r w:rsidRPr="00936ED3">
        <w:rPr>
          <w:rFonts w:ascii="Arial" w:hAnsi="Arial" w:cs="Arial"/>
        </w:rPr>
        <w:t>&lt;/ns0:id&gt;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CASH</w:t>
      </w:r>
      <w:r w:rsidRPr="00936ED3">
        <w:rPr>
          <w:rFonts w:ascii="Arial" w:hAnsi="Arial" w:cs="Arial"/>
        </w:rPr>
        <w:t xml:space="preserve"> 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9C1415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</w:t>
      </w:r>
      <w:r>
        <w:rPr>
          <w:rFonts w:ascii="Arial" w:hAnsi="Arial" w:cs="Arial"/>
        </w:rPr>
        <w:t>gTokens&gt;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9C1415" w:rsidRPr="00936ED3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&lt;/SOAP-ENV:Body&gt;</w:t>
      </w:r>
    </w:p>
    <w:p w:rsidR="009C1415" w:rsidRDefault="009C1415" w:rsidP="009C1415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81270C" w:rsidRDefault="0081270C" w:rsidP="004C542C"/>
    <w:p w:rsidR="0081270C" w:rsidRDefault="0081270C" w:rsidP="004C542C"/>
    <w:p w:rsidR="0081270C" w:rsidRPr="00A0039B" w:rsidRDefault="0081270C" w:rsidP="0081270C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8" w:name="_Toc414727299"/>
      <w:r w:rsidRPr="00A0039B">
        <w:rPr>
          <w:rFonts w:ascii="Arial" w:hAnsi="Arial" w:cs="Arial"/>
          <w:sz w:val="28"/>
          <w:szCs w:val="28"/>
        </w:rPr>
        <w:t xml:space="preserve">FEATURE: </w:t>
      </w:r>
      <w:r>
        <w:rPr>
          <w:rFonts w:ascii="Arial" w:hAnsi="Arial" w:cs="Arial"/>
          <w:sz w:val="28"/>
          <w:szCs w:val="28"/>
        </w:rPr>
        <w:t>CREDIT LIMIT</w:t>
      </w:r>
      <w:bookmarkEnd w:id="28"/>
    </w:p>
    <w:p w:rsidR="0081270C" w:rsidRDefault="0081270C" w:rsidP="0081270C">
      <w:pPr>
        <w:ind w:left="360"/>
        <w:rPr>
          <w:rFonts w:ascii="Arial" w:hAnsi="Arial" w:cs="Arial"/>
        </w:rPr>
      </w:pPr>
    </w:p>
    <w:tbl>
      <w:tblPr>
        <w:tblW w:w="10186" w:type="dxa"/>
        <w:tblInd w:w="-432" w:type="dxa"/>
        <w:tblLook w:val="04A0"/>
      </w:tblPr>
      <w:tblGrid>
        <w:gridCol w:w="1440"/>
        <w:gridCol w:w="1350"/>
        <w:gridCol w:w="1305"/>
        <w:gridCol w:w="2880"/>
        <w:gridCol w:w="3211"/>
      </w:tblGrid>
      <w:tr w:rsidR="0081270C" w:rsidRPr="008111E2" w:rsidTr="00AE260C">
        <w:trPr>
          <w:trHeight w:val="3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1270C" w:rsidRPr="008111E2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1270C" w:rsidRPr="008111E2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SOURCE SYSTEM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1270C" w:rsidRPr="008111E2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DEST SYSTEM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1270C" w:rsidRPr="008111E2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TYPE OF INTERFACE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81270C" w:rsidRPr="008111E2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111E2">
              <w:rPr>
                <w:rFonts w:ascii="Franklin Gothic Book" w:hAnsi="Franklin Gothic Book" w:cs="Arial"/>
                <w:b/>
                <w:bCs/>
                <w:color w:val="000000"/>
                <w:sz w:val="20"/>
                <w:szCs w:val="20"/>
                <w:lang w:eastAsia="en-US"/>
              </w:rPr>
              <w:t>PROTOCOL</w:t>
            </w:r>
          </w:p>
        </w:tc>
      </w:tr>
      <w:tr w:rsidR="0081270C" w:rsidRPr="00A0039B" w:rsidTr="00AE260C">
        <w:trPr>
          <w:trHeight w:val="52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  <w:tr w:rsidR="0081270C" w:rsidRPr="00A0039B" w:rsidTr="00AE260C">
        <w:trPr>
          <w:trHeight w:val="52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SYNC RESPONSE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CSS TIBCO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IVR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SOAP XML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0C" w:rsidRPr="00A0039B" w:rsidRDefault="0081270C" w:rsidP="00AE260C">
            <w:pPr>
              <w:widowControl/>
              <w:suppressAutoHyphens w:val="0"/>
              <w:autoSpaceDE/>
              <w:jc w:val="center"/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</w:pPr>
            <w:r w:rsidRPr="00A0039B">
              <w:rPr>
                <w:rFonts w:ascii="Franklin Gothic Book" w:hAnsi="Franklin Gothic Book" w:cs="Arial"/>
                <w:color w:val="000000"/>
                <w:sz w:val="20"/>
                <w:szCs w:val="20"/>
                <w:lang w:eastAsia="en-US"/>
              </w:rPr>
              <w:t>HTTP</w:t>
            </w:r>
          </w:p>
        </w:tc>
      </w:tr>
    </w:tbl>
    <w:p w:rsidR="0081270C" w:rsidRDefault="0081270C" w:rsidP="0081270C">
      <w:pPr>
        <w:ind w:left="360"/>
        <w:rPr>
          <w:rFonts w:ascii="Arial" w:hAnsi="Arial" w:cs="Arial"/>
        </w:rPr>
      </w:pPr>
    </w:p>
    <w:p w:rsidR="0081270C" w:rsidRDefault="0081270C" w:rsidP="0081270C">
      <w:pPr>
        <w:ind w:left="720"/>
        <w:rPr>
          <w:rFonts w:ascii="Arial" w:hAnsi="Arial" w:cs="Arial"/>
        </w:rPr>
      </w:pPr>
    </w:p>
    <w:p w:rsidR="0081270C" w:rsidRDefault="0081270C" w:rsidP="0081270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REQUEST:</w:t>
      </w:r>
    </w:p>
    <w:p w:rsidR="0081270C" w:rsidRDefault="0081270C" w:rsidP="0081270C">
      <w:pPr>
        <w:rPr>
          <w:rFonts w:ascii="Arial" w:hAnsi="Arial" w:cs="Arial"/>
          <w:b/>
        </w:rPr>
      </w:pP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&lt;soapenv:Envelope&gt;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&lt;soapenv:Header/&gt;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&lt;soapenv:Body&gt;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&lt;css:Request&gt;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&lt;css:requestId&gt;1234</w:t>
      </w:r>
      <w:r w:rsidRPr="008111E2">
        <w:rPr>
          <w:rFonts w:ascii="Arial" w:hAnsi="Arial" w:cs="Arial"/>
        </w:rPr>
        <w:t>&lt;/css:requestId&gt;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&lt;css:service_ID&gt;9699059590</w:t>
      </w:r>
      <w:r w:rsidRPr="008111E2">
        <w:rPr>
          <w:rFonts w:ascii="Arial" w:hAnsi="Arial" w:cs="Arial"/>
        </w:rPr>
        <w:t>&lt;/css:service_ID&gt;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&lt;css:requestType&gt;CL</w:t>
      </w:r>
      <w:r w:rsidRPr="008111E2">
        <w:rPr>
          <w:rFonts w:ascii="Arial" w:hAnsi="Arial" w:cs="Arial"/>
        </w:rPr>
        <w:t>&lt;/css:requestType&gt;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&lt;css:langID&gt;E&lt;/css:langID&gt;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&lt;css:requestSource&gt;IVR</w:t>
      </w:r>
      <w:r w:rsidRPr="008111E2">
        <w:rPr>
          <w:rFonts w:ascii="Arial" w:hAnsi="Arial" w:cs="Arial"/>
        </w:rPr>
        <w:t>&lt;/css:requestSource&gt;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      &lt;css:timeStamp&gt;SYSDATE</w:t>
      </w:r>
      <w:r>
        <w:rPr>
          <w:rFonts w:ascii="Arial" w:hAnsi="Arial" w:cs="Arial"/>
        </w:rPr>
        <w:t>(</w:t>
      </w:r>
      <w:r w:rsidRPr="000376D0">
        <w:rPr>
          <w:rFonts w:ascii="Arial" w:hAnsi="Arial" w:cs="Arial"/>
        </w:rPr>
        <w:t>DD/MM/YYYY HH24:MI:SS</w:t>
      </w:r>
      <w:r>
        <w:rPr>
          <w:rFonts w:ascii="Arial" w:hAnsi="Arial" w:cs="Arial"/>
        </w:rPr>
        <w:t>)</w:t>
      </w:r>
      <w:r w:rsidRPr="008111E2">
        <w:rPr>
          <w:rFonts w:ascii="Arial" w:hAnsi="Arial" w:cs="Arial"/>
        </w:rPr>
        <w:t>&lt;/css:timeStamp&gt;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&lt;css:param/&gt;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8111E2">
        <w:rPr>
          <w:rFonts w:ascii="Arial" w:hAnsi="Arial" w:cs="Arial"/>
        </w:rPr>
        <w:t>&lt;/css:Request&gt;</w:t>
      </w:r>
    </w:p>
    <w:p w:rsidR="0081270C" w:rsidRPr="008111E2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 xml:space="preserve">   &lt;/soapenv:Body&gt;</w:t>
      </w:r>
    </w:p>
    <w:p w:rsidR="0081270C" w:rsidRDefault="0081270C" w:rsidP="0081270C">
      <w:pPr>
        <w:ind w:left="360"/>
        <w:rPr>
          <w:rFonts w:ascii="Arial" w:hAnsi="Arial" w:cs="Arial"/>
        </w:rPr>
      </w:pPr>
      <w:r w:rsidRPr="008111E2">
        <w:rPr>
          <w:rFonts w:ascii="Arial" w:hAnsi="Arial" w:cs="Arial"/>
        </w:rPr>
        <w:t>&lt;/soapenv:Envelope&gt;</w:t>
      </w:r>
    </w:p>
    <w:p w:rsidR="0081270C" w:rsidRPr="00A0039B" w:rsidRDefault="0081270C" w:rsidP="0081270C">
      <w:pPr>
        <w:rPr>
          <w:rFonts w:ascii="Arial" w:hAnsi="Arial" w:cs="Arial"/>
          <w:b/>
        </w:rPr>
      </w:pPr>
    </w:p>
    <w:p w:rsidR="0081270C" w:rsidRDefault="0081270C" w:rsidP="0081270C">
      <w:pPr>
        <w:numPr>
          <w:ilvl w:val="0"/>
          <w:numId w:val="16"/>
        </w:numPr>
        <w:ind w:left="360"/>
        <w:rPr>
          <w:rFonts w:ascii="Arial" w:hAnsi="Arial" w:cs="Arial"/>
          <w:b/>
        </w:rPr>
      </w:pPr>
      <w:r w:rsidRPr="00A0039B">
        <w:rPr>
          <w:rFonts w:ascii="Arial" w:hAnsi="Arial" w:cs="Arial"/>
          <w:b/>
        </w:rPr>
        <w:t>SYNC RESPONSE:</w:t>
      </w:r>
    </w:p>
    <w:p w:rsidR="0081270C" w:rsidRDefault="0081270C" w:rsidP="0081270C">
      <w:pPr>
        <w:ind w:left="360"/>
        <w:rPr>
          <w:rFonts w:ascii="Arial" w:hAnsi="Arial" w:cs="Arial"/>
          <w:b/>
        </w:rPr>
      </w:pP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&lt;SOAP-ENV:Envelope</w:t>
      </w:r>
      <w:r w:rsidRPr="00936ED3">
        <w:rPr>
          <w:rFonts w:ascii="Arial" w:hAnsi="Arial" w:cs="Arial"/>
        </w:rPr>
        <w:t>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&lt;SOAP-ENV:Body&gt;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&lt;ns0:Response</w:t>
      </w:r>
      <w:r w:rsidRPr="00936ED3">
        <w:rPr>
          <w:rFonts w:ascii="Arial" w:hAnsi="Arial" w:cs="Arial"/>
        </w:rPr>
        <w:t>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&lt;ns0:requestId&gt;1234</w:t>
      </w:r>
      <w:r w:rsidRPr="00936ED3">
        <w:rPr>
          <w:rFonts w:ascii="Arial" w:hAnsi="Arial" w:cs="Arial"/>
        </w:rPr>
        <w:t>&lt;/ns0:requestId&gt;</w:t>
      </w:r>
      <w:r w:rsidRPr="008111E2">
        <w:rPr>
          <w:rFonts w:ascii="Arial" w:hAnsi="Arial" w:cs="Arial"/>
        </w:rPr>
        <w:t>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&lt;ns0:langID&gt;E&lt;/ns0:langID&gt;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&lt;ns0:responseFlag&gt;1&lt;/ns0:responseFlag&gt;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&lt;ns0:errorCode&gt;0&lt;/ns0:errorCode&gt;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&lt;ns0:errorMsg/&gt;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&lt;ns0:msgCode/&gt;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&lt;ns0:msgText/&gt;</w:t>
      </w:r>
    </w:p>
    <w:p w:rsidR="0081270C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&lt;ns0:MsgTokens&gt;</w:t>
      </w:r>
    </w:p>
    <w:p w:rsidR="0081270C" w:rsidRPr="00936ED3" w:rsidRDefault="0081270C" w:rsidP="0081270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36ED3">
        <w:rPr>
          <w:rFonts w:ascii="Arial" w:hAnsi="Arial" w:cs="Arial"/>
        </w:rPr>
        <w:t>&lt;ns0:Token&gt;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>&lt;ns0:TokenId&gt;0</w:t>
      </w:r>
      <w:r w:rsidRPr="00936ED3">
        <w:rPr>
          <w:rFonts w:ascii="Arial" w:hAnsi="Arial" w:cs="Arial"/>
        </w:rPr>
        <w:t>&lt;/ns0:TokenId&gt;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URL</w:t>
      </w:r>
      <w:r w:rsidRPr="00936ED3">
        <w:rPr>
          <w:rFonts w:ascii="Arial" w:hAnsi="Arial" w:cs="Arial"/>
        </w:rPr>
        <w:t>&lt;/ns0:id&gt;</w:t>
      </w:r>
    </w:p>
    <w:p w:rsidR="0081270C" w:rsidRPr="000C4599" w:rsidRDefault="0081270C" w:rsidP="0081270C">
      <w:pPr>
        <w:rPr>
          <w:rFonts w:ascii="Arial" w:hAnsi="Arial" w:cs="Arial"/>
          <w:color w:val="0070C0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 w:rsidRPr="00A62033">
        <w:rPr>
          <w:rFonts w:ascii="Arial" w:hAnsi="Arial" w:cs="Arial"/>
          <w:b/>
          <w:color w:val="7030A0"/>
        </w:rPr>
        <w:t>NULL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                             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STRING&lt;/ns0:type&gt;</w:t>
      </w:r>
    </w:p>
    <w:p w:rsidR="0081270C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1270C" w:rsidRDefault="0081270C" w:rsidP="0081270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&lt;/</w:t>
      </w:r>
      <w:r w:rsidRPr="00936ED3">
        <w:rPr>
          <w:rFonts w:ascii="Arial" w:hAnsi="Arial" w:cs="Arial"/>
        </w:rPr>
        <w:t>ns0:MsgParam&gt;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936ED3">
        <w:rPr>
          <w:rFonts w:ascii="Arial" w:hAnsi="Arial" w:cs="Arial"/>
        </w:rPr>
        <w:t>&lt;/ns0:Token&gt;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&lt;ns0:Token&gt;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&lt;ns0:TokenId&gt;1&lt;/ns0:TokenId&gt;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 </w:t>
      </w:r>
      <w:r w:rsidRPr="00936ED3">
        <w:rPr>
          <w:rFonts w:ascii="Arial" w:hAnsi="Arial" w:cs="Arial"/>
        </w:rPr>
        <w:t>&lt;ns0:MsgParam&gt;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&lt;ns0:id&gt;</w:t>
      </w:r>
      <w:r>
        <w:rPr>
          <w:rFonts w:ascii="Arial" w:hAnsi="Arial" w:cs="Arial"/>
        </w:rPr>
        <w:t>CREDIT_LIM</w:t>
      </w:r>
      <w:r w:rsidRPr="00936ED3">
        <w:rPr>
          <w:rFonts w:ascii="Arial" w:hAnsi="Arial" w:cs="Arial"/>
        </w:rPr>
        <w:t>&lt;/ns0:id&gt;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</w:t>
      </w:r>
      <w:r w:rsidRPr="00936ED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&lt;ns0:value&gt;</w:t>
      </w:r>
      <w:r>
        <w:rPr>
          <w:rFonts w:ascii="Arial" w:hAnsi="Arial" w:cs="Arial"/>
        </w:rPr>
        <w:t>1500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INTEGER&lt;/ns0:type&gt;</w:t>
      </w:r>
    </w:p>
    <w:p w:rsidR="0081270C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936ED3">
        <w:rPr>
          <w:rFonts w:ascii="Arial" w:hAnsi="Arial" w:cs="Arial"/>
        </w:rPr>
        <w:t>&lt;ns0:param&gt;</w:t>
      </w:r>
    </w:p>
    <w:p w:rsidR="0081270C" w:rsidRPr="00936ED3" w:rsidRDefault="0081270C" w:rsidP="0081270C">
      <w:pPr>
        <w:tabs>
          <w:tab w:val="left" w:pos="3330"/>
        </w:tabs>
        <w:ind w:left="3600"/>
        <w:rPr>
          <w:rFonts w:ascii="Arial" w:hAnsi="Arial" w:cs="Arial"/>
        </w:rPr>
      </w:pPr>
      <w:r w:rsidRPr="00936ED3">
        <w:rPr>
          <w:rFonts w:ascii="Arial" w:hAnsi="Arial" w:cs="Arial"/>
        </w:rPr>
        <w:t>&lt;ns0:id&gt;</w:t>
      </w:r>
      <w:r w:rsidRPr="008C7B52">
        <w:rPr>
          <w:rFonts w:ascii="Arial" w:hAnsi="Arial" w:cs="Arial"/>
        </w:rPr>
        <w:t>SYSDATE</w:t>
      </w:r>
      <w:r w:rsidRPr="00936ED3">
        <w:rPr>
          <w:rFonts w:ascii="Arial" w:hAnsi="Arial" w:cs="Arial"/>
        </w:rPr>
        <w:t>&lt;/ns0:id&gt;</w:t>
      </w:r>
    </w:p>
    <w:p w:rsidR="0081270C" w:rsidRPr="00936ED3" w:rsidRDefault="0081270C" w:rsidP="0081270C">
      <w:pPr>
        <w:tabs>
          <w:tab w:val="left" w:pos="3330"/>
        </w:tabs>
        <w:ind w:left="3600"/>
        <w:rPr>
          <w:rFonts w:ascii="Arial" w:hAnsi="Arial" w:cs="Arial"/>
        </w:rPr>
      </w:pPr>
      <w:r w:rsidRPr="00936ED3">
        <w:rPr>
          <w:rFonts w:ascii="Arial" w:hAnsi="Arial" w:cs="Arial"/>
        </w:rPr>
        <w:t>&lt;ns0:value&gt;</w:t>
      </w:r>
      <w:r w:rsidRPr="008C7B52">
        <w:rPr>
          <w:rFonts w:ascii="Arial" w:hAnsi="Arial" w:cs="Arial"/>
        </w:rPr>
        <w:t>27-03-2014</w:t>
      </w:r>
      <w:r w:rsidRPr="00936ED3">
        <w:rPr>
          <w:rFonts w:ascii="Arial" w:hAnsi="Arial" w:cs="Arial"/>
        </w:rPr>
        <w:t>&lt;/ns0:value&gt;</w:t>
      </w:r>
      <w:r w:rsidRPr="001420A5">
        <w:rPr>
          <w:rFonts w:ascii="Arial" w:hAnsi="Arial" w:cs="Arial"/>
          <w:color w:val="0070C0"/>
        </w:rPr>
        <w:t xml:space="preserve">.                                   </w:t>
      </w:r>
    </w:p>
    <w:p w:rsidR="0081270C" w:rsidRPr="00936ED3" w:rsidRDefault="0081270C" w:rsidP="0081270C">
      <w:pPr>
        <w:tabs>
          <w:tab w:val="left" w:pos="3330"/>
        </w:tabs>
        <w:ind w:left="3600"/>
        <w:rPr>
          <w:rFonts w:ascii="Arial" w:hAnsi="Arial" w:cs="Arial"/>
        </w:rPr>
      </w:pPr>
      <w:r w:rsidRPr="00936ED3">
        <w:rPr>
          <w:rFonts w:ascii="Arial" w:hAnsi="Arial" w:cs="Arial"/>
        </w:rPr>
        <w:t>&lt;ns0:type&gt;</w:t>
      </w:r>
      <w:r>
        <w:rPr>
          <w:rFonts w:ascii="Arial" w:hAnsi="Arial" w:cs="Arial"/>
        </w:rPr>
        <w:t>DATE&lt;/ns0:type&gt;</w:t>
      </w:r>
    </w:p>
    <w:p w:rsidR="0081270C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6ED3">
        <w:rPr>
          <w:rFonts w:ascii="Arial" w:hAnsi="Arial" w:cs="Arial"/>
        </w:rPr>
        <w:t>&lt;/ns0:param&gt;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  <w:t xml:space="preserve">     </w:t>
      </w:r>
      <w:r w:rsidRPr="00936ED3">
        <w:rPr>
          <w:rFonts w:ascii="Arial" w:hAnsi="Arial" w:cs="Arial"/>
        </w:rPr>
        <w:t>&lt;/ns0:MsgParam&gt;</w:t>
      </w:r>
    </w:p>
    <w:p w:rsidR="0081270C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   &lt;/ns0:Token&gt;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   &lt;/ns0:Ms</w:t>
      </w:r>
      <w:r>
        <w:rPr>
          <w:rFonts w:ascii="Arial" w:hAnsi="Arial" w:cs="Arial"/>
        </w:rPr>
        <w:t>gTokens&gt;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 xml:space="preserve">      &lt;/ns0:Response&gt;</w:t>
      </w:r>
    </w:p>
    <w:p w:rsidR="0081270C" w:rsidRPr="00936ED3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lastRenderedPageBreak/>
        <w:t xml:space="preserve">   &lt;/SOAP-ENV:Body&gt;</w:t>
      </w:r>
    </w:p>
    <w:p w:rsidR="0081270C" w:rsidRDefault="0081270C" w:rsidP="0081270C">
      <w:pPr>
        <w:ind w:left="720"/>
        <w:rPr>
          <w:rFonts w:ascii="Arial" w:hAnsi="Arial" w:cs="Arial"/>
        </w:rPr>
      </w:pPr>
      <w:r w:rsidRPr="00936ED3">
        <w:rPr>
          <w:rFonts w:ascii="Arial" w:hAnsi="Arial" w:cs="Arial"/>
        </w:rPr>
        <w:t>&lt;/SOAP-ENV:Envelope&gt;</w:t>
      </w:r>
    </w:p>
    <w:p w:rsidR="0081270C" w:rsidRPr="004C542C" w:rsidRDefault="0081270C" w:rsidP="0081270C"/>
    <w:p w:rsidR="0081270C" w:rsidRPr="004C542C" w:rsidRDefault="0081270C" w:rsidP="004C542C"/>
    <w:sectPr w:rsidR="0081270C" w:rsidRPr="004C542C" w:rsidSect="003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A7" w:rsidRDefault="00196AA7" w:rsidP="00EA4DF2">
      <w:r>
        <w:separator/>
      </w:r>
    </w:p>
  </w:endnote>
  <w:endnote w:type="continuationSeparator" w:id="1">
    <w:p w:rsidR="00196AA7" w:rsidRDefault="00196AA7" w:rsidP="00EA4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>
    <w:pPr>
      <w:pStyle w:val="Footer"/>
      <w:tabs>
        <w:tab w:val="clear" w:pos="8640"/>
        <w:tab w:val="right" w:pos="9360"/>
      </w:tabs>
    </w:pPr>
    <w:r>
      <w:rPr>
        <w:rFonts w:ascii="Arial" w:hAnsi="Arial" w:cs="Arial"/>
        <w:sz w:val="16"/>
        <w:szCs w:val="16"/>
      </w:rPr>
      <w:t>V 1.1</w:t>
    </w:r>
    <w:r>
      <w:rPr>
        <w:rFonts w:ascii="Arial" w:hAnsi="Arial" w:cs="Arial"/>
        <w:sz w:val="16"/>
        <w:szCs w:val="16"/>
      </w:rPr>
      <w:tab/>
      <w:t>RTS Confidential – Sharing on Need to Know Basis</w:t>
    </w:r>
    <w:r>
      <w:rPr>
        <w:rFonts w:ascii="Arial" w:hAnsi="Arial" w:cs="Arial"/>
        <w:sz w:val="16"/>
        <w:szCs w:val="16"/>
      </w:rPr>
      <w:tab/>
      <w:t xml:space="preserve">Page: </w:t>
    </w:r>
    <w:r w:rsidR="00233595"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PAGE </w:instrText>
    </w:r>
    <w:r w:rsidR="00233595">
      <w:rPr>
        <w:rStyle w:val="PageNumber"/>
        <w:rFonts w:cs="Arial"/>
        <w:sz w:val="16"/>
        <w:szCs w:val="16"/>
      </w:rPr>
      <w:fldChar w:fldCharType="separate"/>
    </w:r>
    <w:r w:rsidR="00950CD6">
      <w:rPr>
        <w:rStyle w:val="PageNumber"/>
        <w:rFonts w:cs="Arial"/>
        <w:noProof/>
        <w:sz w:val="16"/>
        <w:szCs w:val="16"/>
      </w:rPr>
      <w:t>3</w:t>
    </w:r>
    <w:r w:rsidR="00233595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 w:rsidR="00233595"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NUMPAGES \*Arabic </w:instrText>
    </w:r>
    <w:r w:rsidR="00233595">
      <w:rPr>
        <w:rStyle w:val="PageNumber"/>
        <w:rFonts w:cs="Arial"/>
        <w:sz w:val="16"/>
        <w:szCs w:val="16"/>
      </w:rPr>
      <w:fldChar w:fldCharType="separate"/>
    </w:r>
    <w:r w:rsidR="00950CD6">
      <w:rPr>
        <w:rStyle w:val="PageNumber"/>
        <w:rFonts w:cs="Arial"/>
        <w:noProof/>
        <w:sz w:val="16"/>
        <w:szCs w:val="16"/>
      </w:rPr>
      <w:t>51</w:t>
    </w:r>
    <w:r w:rsidR="00233595">
      <w:rPr>
        <w:rStyle w:val="PageNumber"/>
        <w:rFonts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A7" w:rsidRDefault="00196AA7" w:rsidP="00EA4DF2">
      <w:r>
        <w:separator/>
      </w:r>
    </w:p>
  </w:footnote>
  <w:footnote w:type="continuationSeparator" w:id="1">
    <w:p w:rsidR="00196AA7" w:rsidRDefault="00196AA7" w:rsidP="00EA4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180"/>
      <w:gridCol w:w="7070"/>
    </w:tblGrid>
    <w:tr w:rsidR="008A3A09">
      <w:trPr>
        <w:cantSplit/>
        <w:trHeight w:val="322"/>
      </w:trPr>
      <w:tc>
        <w:tcPr>
          <w:tcW w:w="218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A3A09" w:rsidRDefault="008A3A09" w:rsidP="00FD52A4">
          <w:pPr>
            <w:pStyle w:val="Header"/>
            <w:snapToGrid w:val="0"/>
            <w:jc w:val="center"/>
            <w:rPr>
              <w:b/>
              <w:bCs/>
              <w:color w:val="333333"/>
              <w:sz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276350" cy="3143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A09" w:rsidRPr="00EB07A6" w:rsidRDefault="008A3A09">
          <w:pPr>
            <w:pStyle w:val="Header"/>
            <w:snapToGrid w:val="0"/>
            <w:jc w:val="center"/>
            <w:rPr>
              <w:rFonts w:ascii="Bookman Old Style" w:hAnsi="Bookman Old Style"/>
              <w:b/>
              <w:bCs/>
              <w:color w:val="333333"/>
              <w:sz w:val="22"/>
              <w:szCs w:val="22"/>
            </w:rPr>
          </w:pPr>
          <w:r w:rsidRPr="00EB07A6">
            <w:rPr>
              <w:rFonts w:ascii="Bookman Old Style" w:hAnsi="Bookman Old Style"/>
              <w:b/>
              <w:bCs/>
              <w:color w:val="333333"/>
              <w:sz w:val="22"/>
              <w:szCs w:val="22"/>
            </w:rPr>
            <w:t>RELIANCE TECH SERVICES</w:t>
          </w:r>
        </w:p>
        <w:p w:rsidR="008A3A09" w:rsidRDefault="008A3A09">
          <w:pPr>
            <w:pStyle w:val="Header"/>
            <w:jc w:val="center"/>
            <w:rPr>
              <w:rFonts w:ascii="Arial" w:hAnsi="Arial" w:cs="Arial"/>
              <w:bCs/>
              <w:color w:val="C0C0C0"/>
              <w:sz w:val="16"/>
              <w:szCs w:val="16"/>
            </w:rPr>
          </w:pPr>
        </w:p>
        <w:p w:rsidR="008A3A09" w:rsidRPr="00EB07A6" w:rsidRDefault="008A3A09" w:rsidP="00EB07A6">
          <w:pPr>
            <w:pStyle w:val="Header"/>
            <w:rPr>
              <w:rFonts w:ascii="Tahoma" w:hAnsi="Tahoma" w:cs="Tahoma"/>
              <w:b/>
              <w:bCs/>
              <w:sz w:val="18"/>
              <w:szCs w:val="18"/>
            </w:rPr>
          </w:pPr>
          <w:r>
            <w:rPr>
              <w:b/>
              <w:bCs/>
            </w:rPr>
            <w:t xml:space="preserve">                                                                                                      </w:t>
          </w:r>
          <w:r w:rsidRPr="00EB07A6">
            <w:rPr>
              <w:rFonts w:ascii="Tahoma" w:hAnsi="Tahoma" w:cs="Tahoma"/>
              <w:b/>
              <w:bCs/>
              <w:sz w:val="18"/>
              <w:szCs w:val="18"/>
            </w:rPr>
            <w:t>Date</w:t>
          </w:r>
          <w:r>
            <w:rPr>
              <w:rFonts w:ascii="Tahoma" w:hAnsi="Tahoma" w:cs="Tahoma"/>
              <w:b/>
              <w:bCs/>
              <w:sz w:val="18"/>
              <w:szCs w:val="18"/>
            </w:rPr>
            <w:t>: 21</w:t>
          </w:r>
          <w:r w:rsidRPr="00EB07A6">
            <w:rPr>
              <w:rFonts w:ascii="Tahoma" w:hAnsi="Tahoma" w:cs="Tahoma"/>
              <w:b/>
              <w:bCs/>
              <w:sz w:val="18"/>
              <w:szCs w:val="18"/>
            </w:rPr>
            <w:t>/04/2014</w:t>
          </w:r>
        </w:p>
      </w:tc>
    </w:tr>
    <w:tr w:rsidR="008A3A09">
      <w:trPr>
        <w:cantSplit/>
        <w:trHeight w:val="474"/>
      </w:trPr>
      <w:tc>
        <w:tcPr>
          <w:tcW w:w="218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8A3A09" w:rsidRDefault="008A3A09">
          <w:pPr>
            <w:pStyle w:val="Header"/>
            <w:snapToGrid w:val="0"/>
            <w:jc w:val="center"/>
          </w:pPr>
        </w:p>
      </w:tc>
      <w:tc>
        <w:tcPr>
          <w:tcW w:w="70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A09" w:rsidRDefault="008A3A09">
          <w:pPr>
            <w:pStyle w:val="Header"/>
            <w:snapToGrid w:val="0"/>
            <w:jc w:val="right"/>
            <w:rPr>
              <w:b/>
              <w:bCs/>
            </w:rPr>
          </w:pPr>
        </w:p>
      </w:tc>
    </w:tr>
  </w:tbl>
  <w:p w:rsidR="008A3A09" w:rsidRDefault="008A3A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A09" w:rsidRDefault="008A3A0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56E5"/>
      </v:shape>
    </w:pict>
  </w:numPicBullet>
  <w:abstractNum w:abstractNumId="0">
    <w:nsid w:val="FFFFFF7C"/>
    <w:multiLevelType w:val="singleLevel"/>
    <w:tmpl w:val="F16669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49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C0B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5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1D46C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BCA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141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0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CEA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6E3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  <w:sz w:val="16"/>
      </w:rPr>
    </w:lvl>
  </w:abstractNum>
  <w:abstractNum w:abstractNumId="14">
    <w:nsid w:val="011F3ABD"/>
    <w:multiLevelType w:val="hybridMultilevel"/>
    <w:tmpl w:val="6B30B1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79A5B5E"/>
    <w:multiLevelType w:val="hybridMultilevel"/>
    <w:tmpl w:val="D3E47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A8659E"/>
    <w:multiLevelType w:val="hybridMultilevel"/>
    <w:tmpl w:val="463E1E92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>
    <w:nsid w:val="1A6E15A8"/>
    <w:multiLevelType w:val="hybridMultilevel"/>
    <w:tmpl w:val="F0EE5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D59B0"/>
    <w:multiLevelType w:val="hybridMultilevel"/>
    <w:tmpl w:val="E9448F8C"/>
    <w:lvl w:ilvl="0" w:tplc="6EA63A6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7E1245"/>
    <w:multiLevelType w:val="hybridMultilevel"/>
    <w:tmpl w:val="2E6AE4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22A95A00"/>
    <w:multiLevelType w:val="hybridMultilevel"/>
    <w:tmpl w:val="C4D22ED8"/>
    <w:lvl w:ilvl="0" w:tplc="5B44A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F37786"/>
    <w:multiLevelType w:val="hybridMultilevel"/>
    <w:tmpl w:val="3868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29786E"/>
    <w:multiLevelType w:val="hybridMultilevel"/>
    <w:tmpl w:val="EAE86D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2F05EF9"/>
    <w:multiLevelType w:val="multilevel"/>
    <w:tmpl w:val="1D2439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3A690A6F"/>
    <w:multiLevelType w:val="hybridMultilevel"/>
    <w:tmpl w:val="C4D22ED8"/>
    <w:lvl w:ilvl="0" w:tplc="5B44A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FB5DDA"/>
    <w:multiLevelType w:val="hybridMultilevel"/>
    <w:tmpl w:val="89A2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AA30F9"/>
    <w:multiLevelType w:val="hybridMultilevel"/>
    <w:tmpl w:val="0FE6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F02166"/>
    <w:multiLevelType w:val="hybridMultilevel"/>
    <w:tmpl w:val="EA06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17AB7"/>
    <w:multiLevelType w:val="hybridMultilevel"/>
    <w:tmpl w:val="0FE6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B3A35"/>
    <w:multiLevelType w:val="hybridMultilevel"/>
    <w:tmpl w:val="BEE6291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6D023F3E"/>
    <w:multiLevelType w:val="hybridMultilevel"/>
    <w:tmpl w:val="080C15DE"/>
    <w:lvl w:ilvl="0" w:tplc="2D509C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97D53"/>
    <w:multiLevelType w:val="hybridMultilevel"/>
    <w:tmpl w:val="0FE6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C7395"/>
    <w:multiLevelType w:val="hybridMultilevel"/>
    <w:tmpl w:val="114CEE0C"/>
    <w:lvl w:ilvl="0" w:tplc="C02263E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3686B"/>
    <w:multiLevelType w:val="hybridMultilevel"/>
    <w:tmpl w:val="17E872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7"/>
  </w:num>
  <w:num w:numId="13">
    <w:abstractNumId w:val="29"/>
  </w:num>
  <w:num w:numId="14">
    <w:abstractNumId w:val="14"/>
  </w:num>
  <w:num w:numId="15">
    <w:abstractNumId w:val="16"/>
  </w:num>
  <w:num w:numId="16">
    <w:abstractNumId w:val="18"/>
  </w:num>
  <w:num w:numId="17">
    <w:abstractNumId w:val="21"/>
  </w:num>
  <w:num w:numId="18">
    <w:abstractNumId w:val="25"/>
  </w:num>
  <w:num w:numId="19">
    <w:abstractNumId w:val="26"/>
  </w:num>
  <w:num w:numId="20">
    <w:abstractNumId w:val="28"/>
  </w:num>
  <w:num w:numId="21">
    <w:abstractNumId w:val="15"/>
  </w:num>
  <w:num w:numId="22">
    <w:abstractNumId w:val="19"/>
  </w:num>
  <w:num w:numId="23">
    <w:abstractNumId w:val="30"/>
  </w:num>
  <w:num w:numId="24">
    <w:abstractNumId w:val="31"/>
  </w:num>
  <w:num w:numId="25">
    <w:abstractNumId w:val="32"/>
  </w:num>
  <w:num w:numId="26">
    <w:abstractNumId w:val="24"/>
  </w:num>
  <w:num w:numId="27">
    <w:abstractNumId w:val="22"/>
  </w:num>
  <w:num w:numId="28">
    <w:abstractNumId w:val="17"/>
  </w:num>
  <w:num w:numId="29">
    <w:abstractNumId w:val="33"/>
  </w:num>
  <w:num w:numId="30">
    <w:abstractNumId w:val="2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ED5"/>
    <w:rsid w:val="000008CB"/>
    <w:rsid w:val="00001A3D"/>
    <w:rsid w:val="000022A1"/>
    <w:rsid w:val="00006665"/>
    <w:rsid w:val="00006935"/>
    <w:rsid w:val="000070CF"/>
    <w:rsid w:val="0000744C"/>
    <w:rsid w:val="0001212A"/>
    <w:rsid w:val="00012EEA"/>
    <w:rsid w:val="000135F9"/>
    <w:rsid w:val="000233E8"/>
    <w:rsid w:val="00023B50"/>
    <w:rsid w:val="0002489E"/>
    <w:rsid w:val="00025AAA"/>
    <w:rsid w:val="00025C2B"/>
    <w:rsid w:val="00027CA0"/>
    <w:rsid w:val="0003205D"/>
    <w:rsid w:val="0003330C"/>
    <w:rsid w:val="000334AD"/>
    <w:rsid w:val="000363D3"/>
    <w:rsid w:val="000368FB"/>
    <w:rsid w:val="000376D0"/>
    <w:rsid w:val="0004068B"/>
    <w:rsid w:val="000413B3"/>
    <w:rsid w:val="00045097"/>
    <w:rsid w:val="000454E2"/>
    <w:rsid w:val="00045738"/>
    <w:rsid w:val="000475D7"/>
    <w:rsid w:val="00052158"/>
    <w:rsid w:val="00053753"/>
    <w:rsid w:val="00055B29"/>
    <w:rsid w:val="000564CB"/>
    <w:rsid w:val="000579E8"/>
    <w:rsid w:val="00057DDB"/>
    <w:rsid w:val="000608D9"/>
    <w:rsid w:val="00062759"/>
    <w:rsid w:val="00071ECE"/>
    <w:rsid w:val="0007327C"/>
    <w:rsid w:val="00074323"/>
    <w:rsid w:val="00074F27"/>
    <w:rsid w:val="00077313"/>
    <w:rsid w:val="00077BE9"/>
    <w:rsid w:val="000850F2"/>
    <w:rsid w:val="000863EE"/>
    <w:rsid w:val="0009091C"/>
    <w:rsid w:val="00093A4F"/>
    <w:rsid w:val="000A0EBB"/>
    <w:rsid w:val="000A0FB6"/>
    <w:rsid w:val="000A1466"/>
    <w:rsid w:val="000A15B8"/>
    <w:rsid w:val="000A546C"/>
    <w:rsid w:val="000A6515"/>
    <w:rsid w:val="000B1933"/>
    <w:rsid w:val="000B1C2E"/>
    <w:rsid w:val="000B22EB"/>
    <w:rsid w:val="000B3388"/>
    <w:rsid w:val="000B606C"/>
    <w:rsid w:val="000B690B"/>
    <w:rsid w:val="000C2946"/>
    <w:rsid w:val="000C445A"/>
    <w:rsid w:val="000C5E2F"/>
    <w:rsid w:val="000C6820"/>
    <w:rsid w:val="000D0BE3"/>
    <w:rsid w:val="000D178F"/>
    <w:rsid w:val="000D1C52"/>
    <w:rsid w:val="000D5F41"/>
    <w:rsid w:val="000D6C06"/>
    <w:rsid w:val="000D7E7E"/>
    <w:rsid w:val="000E0648"/>
    <w:rsid w:val="000E48F6"/>
    <w:rsid w:val="000E6B51"/>
    <w:rsid w:val="000F112E"/>
    <w:rsid w:val="000F1B96"/>
    <w:rsid w:val="000F2749"/>
    <w:rsid w:val="000F28B3"/>
    <w:rsid w:val="000F3498"/>
    <w:rsid w:val="000F35B5"/>
    <w:rsid w:val="00100C2A"/>
    <w:rsid w:val="0011147C"/>
    <w:rsid w:val="00113227"/>
    <w:rsid w:val="00113D10"/>
    <w:rsid w:val="001154EF"/>
    <w:rsid w:val="0011687E"/>
    <w:rsid w:val="0012678E"/>
    <w:rsid w:val="00131140"/>
    <w:rsid w:val="0013660C"/>
    <w:rsid w:val="001420A5"/>
    <w:rsid w:val="00146D77"/>
    <w:rsid w:val="00150A4E"/>
    <w:rsid w:val="00150D2F"/>
    <w:rsid w:val="001514D7"/>
    <w:rsid w:val="001520F1"/>
    <w:rsid w:val="001522BB"/>
    <w:rsid w:val="0015369A"/>
    <w:rsid w:val="00157590"/>
    <w:rsid w:val="00157BBC"/>
    <w:rsid w:val="00160E20"/>
    <w:rsid w:val="001619A9"/>
    <w:rsid w:val="001626A2"/>
    <w:rsid w:val="001646E2"/>
    <w:rsid w:val="00164F28"/>
    <w:rsid w:val="001670B4"/>
    <w:rsid w:val="001702C5"/>
    <w:rsid w:val="00171666"/>
    <w:rsid w:val="0017311A"/>
    <w:rsid w:val="00174536"/>
    <w:rsid w:val="00175DD9"/>
    <w:rsid w:val="001763AA"/>
    <w:rsid w:val="00176A99"/>
    <w:rsid w:val="00177F50"/>
    <w:rsid w:val="00180D0A"/>
    <w:rsid w:val="00182968"/>
    <w:rsid w:val="0018334E"/>
    <w:rsid w:val="0018702F"/>
    <w:rsid w:val="001904CD"/>
    <w:rsid w:val="001909AC"/>
    <w:rsid w:val="001930A0"/>
    <w:rsid w:val="00193526"/>
    <w:rsid w:val="00193EE3"/>
    <w:rsid w:val="00196AA7"/>
    <w:rsid w:val="00196FB9"/>
    <w:rsid w:val="00197B31"/>
    <w:rsid w:val="001A10D6"/>
    <w:rsid w:val="001A4531"/>
    <w:rsid w:val="001B05E1"/>
    <w:rsid w:val="001B11D4"/>
    <w:rsid w:val="001B1C47"/>
    <w:rsid w:val="001B4AC7"/>
    <w:rsid w:val="001B6A25"/>
    <w:rsid w:val="001B7F66"/>
    <w:rsid w:val="001C0887"/>
    <w:rsid w:val="001C144C"/>
    <w:rsid w:val="001C5571"/>
    <w:rsid w:val="001C5800"/>
    <w:rsid w:val="001C5FDD"/>
    <w:rsid w:val="001C746E"/>
    <w:rsid w:val="001C7EFE"/>
    <w:rsid w:val="001D0489"/>
    <w:rsid w:val="001D1F1F"/>
    <w:rsid w:val="001D4449"/>
    <w:rsid w:val="001D44D0"/>
    <w:rsid w:val="001D4567"/>
    <w:rsid w:val="001D4597"/>
    <w:rsid w:val="001D5C24"/>
    <w:rsid w:val="001D7582"/>
    <w:rsid w:val="001E1C9E"/>
    <w:rsid w:val="001E2FC8"/>
    <w:rsid w:val="001E32E6"/>
    <w:rsid w:val="001F1DAC"/>
    <w:rsid w:val="001F4FF1"/>
    <w:rsid w:val="001F7751"/>
    <w:rsid w:val="00201220"/>
    <w:rsid w:val="0020377D"/>
    <w:rsid w:val="002063B5"/>
    <w:rsid w:val="002063DC"/>
    <w:rsid w:val="00207A81"/>
    <w:rsid w:val="0021040A"/>
    <w:rsid w:val="002110F8"/>
    <w:rsid w:val="00211A83"/>
    <w:rsid w:val="00211F35"/>
    <w:rsid w:val="00212A80"/>
    <w:rsid w:val="00213C9B"/>
    <w:rsid w:val="00215194"/>
    <w:rsid w:val="00215E3E"/>
    <w:rsid w:val="00217907"/>
    <w:rsid w:val="002206BC"/>
    <w:rsid w:val="002209A1"/>
    <w:rsid w:val="002262B9"/>
    <w:rsid w:val="002302F1"/>
    <w:rsid w:val="00231D90"/>
    <w:rsid w:val="00233595"/>
    <w:rsid w:val="00233AA2"/>
    <w:rsid w:val="002364F9"/>
    <w:rsid w:val="002375C2"/>
    <w:rsid w:val="00240BF9"/>
    <w:rsid w:val="0024482F"/>
    <w:rsid w:val="002454F3"/>
    <w:rsid w:val="00246065"/>
    <w:rsid w:val="00246166"/>
    <w:rsid w:val="00246A39"/>
    <w:rsid w:val="0024706D"/>
    <w:rsid w:val="00247337"/>
    <w:rsid w:val="002568FF"/>
    <w:rsid w:val="00257941"/>
    <w:rsid w:val="00260393"/>
    <w:rsid w:val="00262221"/>
    <w:rsid w:val="00266B8B"/>
    <w:rsid w:val="0027180C"/>
    <w:rsid w:val="00271F83"/>
    <w:rsid w:val="00276C5C"/>
    <w:rsid w:val="0028735E"/>
    <w:rsid w:val="002931DB"/>
    <w:rsid w:val="0029408B"/>
    <w:rsid w:val="00294407"/>
    <w:rsid w:val="002971C3"/>
    <w:rsid w:val="002A3365"/>
    <w:rsid w:val="002A3EFB"/>
    <w:rsid w:val="002A616D"/>
    <w:rsid w:val="002B0613"/>
    <w:rsid w:val="002B4445"/>
    <w:rsid w:val="002B4938"/>
    <w:rsid w:val="002B71F3"/>
    <w:rsid w:val="002C1FD4"/>
    <w:rsid w:val="002C2145"/>
    <w:rsid w:val="002C2962"/>
    <w:rsid w:val="002C415C"/>
    <w:rsid w:val="002D5B7B"/>
    <w:rsid w:val="002E441D"/>
    <w:rsid w:val="002E696F"/>
    <w:rsid w:val="002E704A"/>
    <w:rsid w:val="002F189A"/>
    <w:rsid w:val="002F3F37"/>
    <w:rsid w:val="00300EF8"/>
    <w:rsid w:val="00303CD2"/>
    <w:rsid w:val="00303E68"/>
    <w:rsid w:val="00304E6B"/>
    <w:rsid w:val="00307D3E"/>
    <w:rsid w:val="003102CF"/>
    <w:rsid w:val="00317CEF"/>
    <w:rsid w:val="0032021B"/>
    <w:rsid w:val="0032060B"/>
    <w:rsid w:val="00321FE4"/>
    <w:rsid w:val="00322F17"/>
    <w:rsid w:val="003252C8"/>
    <w:rsid w:val="003263F1"/>
    <w:rsid w:val="00326896"/>
    <w:rsid w:val="003268E7"/>
    <w:rsid w:val="0032713D"/>
    <w:rsid w:val="00330A72"/>
    <w:rsid w:val="00330A8C"/>
    <w:rsid w:val="0033422E"/>
    <w:rsid w:val="00340D83"/>
    <w:rsid w:val="003414D3"/>
    <w:rsid w:val="00344132"/>
    <w:rsid w:val="00346B64"/>
    <w:rsid w:val="003535A6"/>
    <w:rsid w:val="00354C23"/>
    <w:rsid w:val="00355661"/>
    <w:rsid w:val="0035610D"/>
    <w:rsid w:val="00360B2E"/>
    <w:rsid w:val="00364C61"/>
    <w:rsid w:val="00367C09"/>
    <w:rsid w:val="0037143E"/>
    <w:rsid w:val="00372D6F"/>
    <w:rsid w:val="00374F8F"/>
    <w:rsid w:val="00376DC9"/>
    <w:rsid w:val="00380BE9"/>
    <w:rsid w:val="0038124A"/>
    <w:rsid w:val="0038272D"/>
    <w:rsid w:val="003845BB"/>
    <w:rsid w:val="00385995"/>
    <w:rsid w:val="003908A1"/>
    <w:rsid w:val="0039118F"/>
    <w:rsid w:val="003929DA"/>
    <w:rsid w:val="00393AC3"/>
    <w:rsid w:val="00393AF9"/>
    <w:rsid w:val="00394A95"/>
    <w:rsid w:val="00394D80"/>
    <w:rsid w:val="003954F0"/>
    <w:rsid w:val="003961D8"/>
    <w:rsid w:val="003A4335"/>
    <w:rsid w:val="003A561E"/>
    <w:rsid w:val="003A5875"/>
    <w:rsid w:val="003B1CA8"/>
    <w:rsid w:val="003B4655"/>
    <w:rsid w:val="003B5EBF"/>
    <w:rsid w:val="003B63E8"/>
    <w:rsid w:val="003B65F1"/>
    <w:rsid w:val="003C005E"/>
    <w:rsid w:val="003C12C0"/>
    <w:rsid w:val="003C13CA"/>
    <w:rsid w:val="003C18F1"/>
    <w:rsid w:val="003C3850"/>
    <w:rsid w:val="003C59DC"/>
    <w:rsid w:val="003D0CC0"/>
    <w:rsid w:val="003D1272"/>
    <w:rsid w:val="003D5C0A"/>
    <w:rsid w:val="003E2F8F"/>
    <w:rsid w:val="003E4D40"/>
    <w:rsid w:val="003E533A"/>
    <w:rsid w:val="003E5BB9"/>
    <w:rsid w:val="003E6BCD"/>
    <w:rsid w:val="003E753F"/>
    <w:rsid w:val="003F39CB"/>
    <w:rsid w:val="003F3B65"/>
    <w:rsid w:val="003F41C8"/>
    <w:rsid w:val="003F7173"/>
    <w:rsid w:val="0040287C"/>
    <w:rsid w:val="00404613"/>
    <w:rsid w:val="0040563D"/>
    <w:rsid w:val="00406454"/>
    <w:rsid w:val="00410E4B"/>
    <w:rsid w:val="0041368B"/>
    <w:rsid w:val="00413812"/>
    <w:rsid w:val="00415BD4"/>
    <w:rsid w:val="00422029"/>
    <w:rsid w:val="004224B2"/>
    <w:rsid w:val="0042307C"/>
    <w:rsid w:val="00432470"/>
    <w:rsid w:val="00432D3C"/>
    <w:rsid w:val="0043499A"/>
    <w:rsid w:val="004356CF"/>
    <w:rsid w:val="00435E8E"/>
    <w:rsid w:val="004361C7"/>
    <w:rsid w:val="004412BE"/>
    <w:rsid w:val="00443277"/>
    <w:rsid w:val="00447F01"/>
    <w:rsid w:val="0045021D"/>
    <w:rsid w:val="004506DA"/>
    <w:rsid w:val="00450887"/>
    <w:rsid w:val="00454F7D"/>
    <w:rsid w:val="0045600D"/>
    <w:rsid w:val="00456DC2"/>
    <w:rsid w:val="004608F4"/>
    <w:rsid w:val="00461D8C"/>
    <w:rsid w:val="00463E40"/>
    <w:rsid w:val="0046532D"/>
    <w:rsid w:val="00467311"/>
    <w:rsid w:val="00472FFD"/>
    <w:rsid w:val="004743FD"/>
    <w:rsid w:val="00476175"/>
    <w:rsid w:val="00477EB8"/>
    <w:rsid w:val="004843DD"/>
    <w:rsid w:val="00490B86"/>
    <w:rsid w:val="00494672"/>
    <w:rsid w:val="00496A6F"/>
    <w:rsid w:val="004A1498"/>
    <w:rsid w:val="004A371E"/>
    <w:rsid w:val="004A3B65"/>
    <w:rsid w:val="004A7A2E"/>
    <w:rsid w:val="004B106C"/>
    <w:rsid w:val="004B175E"/>
    <w:rsid w:val="004B181E"/>
    <w:rsid w:val="004B308B"/>
    <w:rsid w:val="004B4F3A"/>
    <w:rsid w:val="004B5C3F"/>
    <w:rsid w:val="004B686D"/>
    <w:rsid w:val="004B6910"/>
    <w:rsid w:val="004B7136"/>
    <w:rsid w:val="004C0983"/>
    <w:rsid w:val="004C105D"/>
    <w:rsid w:val="004C1136"/>
    <w:rsid w:val="004C2EF3"/>
    <w:rsid w:val="004C542C"/>
    <w:rsid w:val="004C6BF2"/>
    <w:rsid w:val="004D077A"/>
    <w:rsid w:val="004D0DA6"/>
    <w:rsid w:val="004D205C"/>
    <w:rsid w:val="004D2EBE"/>
    <w:rsid w:val="004D2EF3"/>
    <w:rsid w:val="004D37E0"/>
    <w:rsid w:val="004D3A37"/>
    <w:rsid w:val="004D412B"/>
    <w:rsid w:val="004D47A7"/>
    <w:rsid w:val="004D5FAD"/>
    <w:rsid w:val="004D64C1"/>
    <w:rsid w:val="004D675A"/>
    <w:rsid w:val="004E0134"/>
    <w:rsid w:val="004E0E7C"/>
    <w:rsid w:val="004E34CC"/>
    <w:rsid w:val="004E53A4"/>
    <w:rsid w:val="004F2923"/>
    <w:rsid w:val="004F2A0A"/>
    <w:rsid w:val="005113A4"/>
    <w:rsid w:val="0051278F"/>
    <w:rsid w:val="005146D7"/>
    <w:rsid w:val="005158FB"/>
    <w:rsid w:val="005164C3"/>
    <w:rsid w:val="00524A69"/>
    <w:rsid w:val="00525421"/>
    <w:rsid w:val="00525EC0"/>
    <w:rsid w:val="005270C2"/>
    <w:rsid w:val="00530234"/>
    <w:rsid w:val="005311C3"/>
    <w:rsid w:val="00532E31"/>
    <w:rsid w:val="00535DCC"/>
    <w:rsid w:val="00536089"/>
    <w:rsid w:val="00537C86"/>
    <w:rsid w:val="00540E77"/>
    <w:rsid w:val="00544F8A"/>
    <w:rsid w:val="00547E35"/>
    <w:rsid w:val="005524C4"/>
    <w:rsid w:val="00553705"/>
    <w:rsid w:val="00557CEB"/>
    <w:rsid w:val="00560FFE"/>
    <w:rsid w:val="00561744"/>
    <w:rsid w:val="00573466"/>
    <w:rsid w:val="005751DF"/>
    <w:rsid w:val="0058129B"/>
    <w:rsid w:val="005822DE"/>
    <w:rsid w:val="005835FF"/>
    <w:rsid w:val="00583884"/>
    <w:rsid w:val="0058439E"/>
    <w:rsid w:val="00584DAD"/>
    <w:rsid w:val="00597A29"/>
    <w:rsid w:val="005A2554"/>
    <w:rsid w:val="005A2F75"/>
    <w:rsid w:val="005A4859"/>
    <w:rsid w:val="005B6916"/>
    <w:rsid w:val="005C1F34"/>
    <w:rsid w:val="005C52CD"/>
    <w:rsid w:val="005C7D48"/>
    <w:rsid w:val="005D024B"/>
    <w:rsid w:val="005D0D64"/>
    <w:rsid w:val="005D145A"/>
    <w:rsid w:val="005D309D"/>
    <w:rsid w:val="005D3A7F"/>
    <w:rsid w:val="005D3F1C"/>
    <w:rsid w:val="005D4490"/>
    <w:rsid w:val="005E0666"/>
    <w:rsid w:val="005E0FCB"/>
    <w:rsid w:val="005E24BF"/>
    <w:rsid w:val="005E2A8A"/>
    <w:rsid w:val="005E4995"/>
    <w:rsid w:val="005E4C14"/>
    <w:rsid w:val="005E4F3F"/>
    <w:rsid w:val="005E5495"/>
    <w:rsid w:val="005E713A"/>
    <w:rsid w:val="005F0778"/>
    <w:rsid w:val="005F4AC6"/>
    <w:rsid w:val="005F60EE"/>
    <w:rsid w:val="005F7768"/>
    <w:rsid w:val="00600329"/>
    <w:rsid w:val="00603CD8"/>
    <w:rsid w:val="0060795D"/>
    <w:rsid w:val="00611BB3"/>
    <w:rsid w:val="006147DF"/>
    <w:rsid w:val="0061638A"/>
    <w:rsid w:val="006212AB"/>
    <w:rsid w:val="00624CE6"/>
    <w:rsid w:val="00627727"/>
    <w:rsid w:val="00627DD5"/>
    <w:rsid w:val="00630336"/>
    <w:rsid w:val="00630B9F"/>
    <w:rsid w:val="00631C9B"/>
    <w:rsid w:val="00632446"/>
    <w:rsid w:val="00633944"/>
    <w:rsid w:val="006350DC"/>
    <w:rsid w:val="00640408"/>
    <w:rsid w:val="00645BD1"/>
    <w:rsid w:val="00651B29"/>
    <w:rsid w:val="006561F2"/>
    <w:rsid w:val="00660C66"/>
    <w:rsid w:val="006632AD"/>
    <w:rsid w:val="006644C7"/>
    <w:rsid w:val="00666784"/>
    <w:rsid w:val="0067084F"/>
    <w:rsid w:val="006720E8"/>
    <w:rsid w:val="00672354"/>
    <w:rsid w:val="006726FC"/>
    <w:rsid w:val="006734C9"/>
    <w:rsid w:val="00673D3D"/>
    <w:rsid w:val="00680596"/>
    <w:rsid w:val="006865AF"/>
    <w:rsid w:val="00687A16"/>
    <w:rsid w:val="00687B89"/>
    <w:rsid w:val="00687F2D"/>
    <w:rsid w:val="00690BC3"/>
    <w:rsid w:val="00692D8E"/>
    <w:rsid w:val="00694C01"/>
    <w:rsid w:val="00694F4E"/>
    <w:rsid w:val="00697E91"/>
    <w:rsid w:val="006A5B84"/>
    <w:rsid w:val="006A64A8"/>
    <w:rsid w:val="006B0617"/>
    <w:rsid w:val="006B6423"/>
    <w:rsid w:val="006C14CB"/>
    <w:rsid w:val="006C34D9"/>
    <w:rsid w:val="006D011F"/>
    <w:rsid w:val="006D018D"/>
    <w:rsid w:val="006D0436"/>
    <w:rsid w:val="006D3F66"/>
    <w:rsid w:val="006E0D82"/>
    <w:rsid w:val="006E1246"/>
    <w:rsid w:val="006E25E1"/>
    <w:rsid w:val="006E2818"/>
    <w:rsid w:val="006E3B05"/>
    <w:rsid w:val="006E3E96"/>
    <w:rsid w:val="006E584F"/>
    <w:rsid w:val="006E6200"/>
    <w:rsid w:val="006E718A"/>
    <w:rsid w:val="006F4180"/>
    <w:rsid w:val="006F6DC6"/>
    <w:rsid w:val="0070081B"/>
    <w:rsid w:val="00701296"/>
    <w:rsid w:val="007035F4"/>
    <w:rsid w:val="007043D6"/>
    <w:rsid w:val="007053B8"/>
    <w:rsid w:val="00707848"/>
    <w:rsid w:val="00711C51"/>
    <w:rsid w:val="00712644"/>
    <w:rsid w:val="00712831"/>
    <w:rsid w:val="0071406B"/>
    <w:rsid w:val="007164FC"/>
    <w:rsid w:val="00720035"/>
    <w:rsid w:val="00721964"/>
    <w:rsid w:val="00724DB5"/>
    <w:rsid w:val="00726160"/>
    <w:rsid w:val="0072669F"/>
    <w:rsid w:val="00727548"/>
    <w:rsid w:val="0073046A"/>
    <w:rsid w:val="00730AAD"/>
    <w:rsid w:val="00732301"/>
    <w:rsid w:val="00734C07"/>
    <w:rsid w:val="007351B4"/>
    <w:rsid w:val="007377CC"/>
    <w:rsid w:val="00743ADA"/>
    <w:rsid w:val="007450C2"/>
    <w:rsid w:val="0074602A"/>
    <w:rsid w:val="00746DD2"/>
    <w:rsid w:val="00747963"/>
    <w:rsid w:val="00747FF2"/>
    <w:rsid w:val="00750AFE"/>
    <w:rsid w:val="00752DEF"/>
    <w:rsid w:val="0075718D"/>
    <w:rsid w:val="00765C3C"/>
    <w:rsid w:val="00771621"/>
    <w:rsid w:val="00772402"/>
    <w:rsid w:val="00773A1C"/>
    <w:rsid w:val="00774118"/>
    <w:rsid w:val="00776142"/>
    <w:rsid w:val="007772CA"/>
    <w:rsid w:val="00782248"/>
    <w:rsid w:val="00783455"/>
    <w:rsid w:val="007845FC"/>
    <w:rsid w:val="00790418"/>
    <w:rsid w:val="00792474"/>
    <w:rsid w:val="00796FFA"/>
    <w:rsid w:val="00797FCF"/>
    <w:rsid w:val="007A1CCB"/>
    <w:rsid w:val="007A69E1"/>
    <w:rsid w:val="007B0802"/>
    <w:rsid w:val="007B64D2"/>
    <w:rsid w:val="007C42CA"/>
    <w:rsid w:val="007C45C0"/>
    <w:rsid w:val="007C54AE"/>
    <w:rsid w:val="007D6084"/>
    <w:rsid w:val="007F1752"/>
    <w:rsid w:val="00802DD2"/>
    <w:rsid w:val="00803386"/>
    <w:rsid w:val="00804B71"/>
    <w:rsid w:val="00804E63"/>
    <w:rsid w:val="00804F37"/>
    <w:rsid w:val="00805105"/>
    <w:rsid w:val="00805B50"/>
    <w:rsid w:val="0080633C"/>
    <w:rsid w:val="008106CB"/>
    <w:rsid w:val="008111E2"/>
    <w:rsid w:val="0081270C"/>
    <w:rsid w:val="008158A5"/>
    <w:rsid w:val="00815C92"/>
    <w:rsid w:val="00816267"/>
    <w:rsid w:val="00821ACA"/>
    <w:rsid w:val="008237D4"/>
    <w:rsid w:val="00823ACE"/>
    <w:rsid w:val="0082566E"/>
    <w:rsid w:val="0083189B"/>
    <w:rsid w:val="00832964"/>
    <w:rsid w:val="00833560"/>
    <w:rsid w:val="00833BE1"/>
    <w:rsid w:val="0083576E"/>
    <w:rsid w:val="0084081C"/>
    <w:rsid w:val="00842E6C"/>
    <w:rsid w:val="00844A76"/>
    <w:rsid w:val="00845EE3"/>
    <w:rsid w:val="0084697C"/>
    <w:rsid w:val="008477B4"/>
    <w:rsid w:val="00850521"/>
    <w:rsid w:val="00851018"/>
    <w:rsid w:val="00851257"/>
    <w:rsid w:val="008545A9"/>
    <w:rsid w:val="0085548B"/>
    <w:rsid w:val="00855928"/>
    <w:rsid w:val="008607EF"/>
    <w:rsid w:val="00865D20"/>
    <w:rsid w:val="00867F1E"/>
    <w:rsid w:val="008703BE"/>
    <w:rsid w:val="00870D6A"/>
    <w:rsid w:val="00871612"/>
    <w:rsid w:val="00871F24"/>
    <w:rsid w:val="008754C5"/>
    <w:rsid w:val="00880612"/>
    <w:rsid w:val="008812FA"/>
    <w:rsid w:val="00881CA7"/>
    <w:rsid w:val="00883276"/>
    <w:rsid w:val="00887880"/>
    <w:rsid w:val="00890DC4"/>
    <w:rsid w:val="00891C0B"/>
    <w:rsid w:val="00891C48"/>
    <w:rsid w:val="008921D5"/>
    <w:rsid w:val="00892A03"/>
    <w:rsid w:val="00894965"/>
    <w:rsid w:val="00895A45"/>
    <w:rsid w:val="008A0284"/>
    <w:rsid w:val="008A0CDA"/>
    <w:rsid w:val="008A1A4D"/>
    <w:rsid w:val="008A1D17"/>
    <w:rsid w:val="008A230D"/>
    <w:rsid w:val="008A2A3D"/>
    <w:rsid w:val="008A3A09"/>
    <w:rsid w:val="008A415E"/>
    <w:rsid w:val="008A6C77"/>
    <w:rsid w:val="008A700B"/>
    <w:rsid w:val="008B31AC"/>
    <w:rsid w:val="008B442E"/>
    <w:rsid w:val="008B7276"/>
    <w:rsid w:val="008C31BB"/>
    <w:rsid w:val="008C65DA"/>
    <w:rsid w:val="008C6DF9"/>
    <w:rsid w:val="008C7512"/>
    <w:rsid w:val="008C77ED"/>
    <w:rsid w:val="008C7B52"/>
    <w:rsid w:val="008D16B2"/>
    <w:rsid w:val="008D1D89"/>
    <w:rsid w:val="008D330D"/>
    <w:rsid w:val="008D5B7D"/>
    <w:rsid w:val="008D6128"/>
    <w:rsid w:val="008D616D"/>
    <w:rsid w:val="008D7109"/>
    <w:rsid w:val="008E0E97"/>
    <w:rsid w:val="008E177E"/>
    <w:rsid w:val="008E1FB2"/>
    <w:rsid w:val="008E2C8E"/>
    <w:rsid w:val="008E3513"/>
    <w:rsid w:val="008E41A8"/>
    <w:rsid w:val="008F17DA"/>
    <w:rsid w:val="008F3EAA"/>
    <w:rsid w:val="008F4534"/>
    <w:rsid w:val="008F52A4"/>
    <w:rsid w:val="008F7312"/>
    <w:rsid w:val="00905FC4"/>
    <w:rsid w:val="0091046E"/>
    <w:rsid w:val="0091205F"/>
    <w:rsid w:val="009149D3"/>
    <w:rsid w:val="009160D2"/>
    <w:rsid w:val="0092515D"/>
    <w:rsid w:val="00927F87"/>
    <w:rsid w:val="00930679"/>
    <w:rsid w:val="009313D2"/>
    <w:rsid w:val="0093212B"/>
    <w:rsid w:val="009334DD"/>
    <w:rsid w:val="0093442A"/>
    <w:rsid w:val="00936ED3"/>
    <w:rsid w:val="00950CD6"/>
    <w:rsid w:val="009535C2"/>
    <w:rsid w:val="00955E97"/>
    <w:rsid w:val="00956645"/>
    <w:rsid w:val="0096528E"/>
    <w:rsid w:val="009653D4"/>
    <w:rsid w:val="00965B28"/>
    <w:rsid w:val="009669A8"/>
    <w:rsid w:val="00966EB4"/>
    <w:rsid w:val="00967017"/>
    <w:rsid w:val="00967BDA"/>
    <w:rsid w:val="00970335"/>
    <w:rsid w:val="00970B9C"/>
    <w:rsid w:val="00970F2B"/>
    <w:rsid w:val="00971134"/>
    <w:rsid w:val="00973259"/>
    <w:rsid w:val="009741B8"/>
    <w:rsid w:val="00977644"/>
    <w:rsid w:val="00982C85"/>
    <w:rsid w:val="00982D7F"/>
    <w:rsid w:val="009836DA"/>
    <w:rsid w:val="00984B64"/>
    <w:rsid w:val="00986448"/>
    <w:rsid w:val="00986454"/>
    <w:rsid w:val="00986C8D"/>
    <w:rsid w:val="00986DF5"/>
    <w:rsid w:val="00987016"/>
    <w:rsid w:val="00987713"/>
    <w:rsid w:val="00991424"/>
    <w:rsid w:val="009935D1"/>
    <w:rsid w:val="00996674"/>
    <w:rsid w:val="009A1C83"/>
    <w:rsid w:val="009A1DF5"/>
    <w:rsid w:val="009A371E"/>
    <w:rsid w:val="009A50BA"/>
    <w:rsid w:val="009A6043"/>
    <w:rsid w:val="009A7864"/>
    <w:rsid w:val="009B0269"/>
    <w:rsid w:val="009B5375"/>
    <w:rsid w:val="009B6861"/>
    <w:rsid w:val="009B7B53"/>
    <w:rsid w:val="009C1415"/>
    <w:rsid w:val="009C210A"/>
    <w:rsid w:val="009C54C6"/>
    <w:rsid w:val="009D0D52"/>
    <w:rsid w:val="009D6637"/>
    <w:rsid w:val="009E18EC"/>
    <w:rsid w:val="009E3E1C"/>
    <w:rsid w:val="009E52FF"/>
    <w:rsid w:val="009E5C07"/>
    <w:rsid w:val="009E5C5F"/>
    <w:rsid w:val="009F152C"/>
    <w:rsid w:val="009F52E8"/>
    <w:rsid w:val="009F6310"/>
    <w:rsid w:val="009F6A89"/>
    <w:rsid w:val="00A0039B"/>
    <w:rsid w:val="00A00931"/>
    <w:rsid w:val="00A00F16"/>
    <w:rsid w:val="00A021A4"/>
    <w:rsid w:val="00A029B4"/>
    <w:rsid w:val="00A04838"/>
    <w:rsid w:val="00A07C79"/>
    <w:rsid w:val="00A11217"/>
    <w:rsid w:val="00A119ED"/>
    <w:rsid w:val="00A21936"/>
    <w:rsid w:val="00A22B40"/>
    <w:rsid w:val="00A22DFD"/>
    <w:rsid w:val="00A23250"/>
    <w:rsid w:val="00A257BA"/>
    <w:rsid w:val="00A3105A"/>
    <w:rsid w:val="00A340DB"/>
    <w:rsid w:val="00A34955"/>
    <w:rsid w:val="00A35B7B"/>
    <w:rsid w:val="00A361E3"/>
    <w:rsid w:val="00A3709F"/>
    <w:rsid w:val="00A370B7"/>
    <w:rsid w:val="00A415BA"/>
    <w:rsid w:val="00A4333C"/>
    <w:rsid w:val="00A525A7"/>
    <w:rsid w:val="00A52B8B"/>
    <w:rsid w:val="00A5356E"/>
    <w:rsid w:val="00A5471F"/>
    <w:rsid w:val="00A5586F"/>
    <w:rsid w:val="00A55DC2"/>
    <w:rsid w:val="00A565DE"/>
    <w:rsid w:val="00A60030"/>
    <w:rsid w:val="00A60D11"/>
    <w:rsid w:val="00A60F5F"/>
    <w:rsid w:val="00A62033"/>
    <w:rsid w:val="00A62A51"/>
    <w:rsid w:val="00A6384A"/>
    <w:rsid w:val="00A63EAE"/>
    <w:rsid w:val="00A71451"/>
    <w:rsid w:val="00A71D84"/>
    <w:rsid w:val="00A72682"/>
    <w:rsid w:val="00A73E04"/>
    <w:rsid w:val="00A74586"/>
    <w:rsid w:val="00A77C3B"/>
    <w:rsid w:val="00A8119B"/>
    <w:rsid w:val="00A8457C"/>
    <w:rsid w:val="00A8459D"/>
    <w:rsid w:val="00A8559F"/>
    <w:rsid w:val="00A90CED"/>
    <w:rsid w:val="00A918F5"/>
    <w:rsid w:val="00A9428A"/>
    <w:rsid w:val="00A96DF1"/>
    <w:rsid w:val="00A97390"/>
    <w:rsid w:val="00AA0726"/>
    <w:rsid w:val="00AA16B8"/>
    <w:rsid w:val="00AA2399"/>
    <w:rsid w:val="00AA257B"/>
    <w:rsid w:val="00AA26F3"/>
    <w:rsid w:val="00AA2DB2"/>
    <w:rsid w:val="00AA2F71"/>
    <w:rsid w:val="00AA47C5"/>
    <w:rsid w:val="00AA55DD"/>
    <w:rsid w:val="00AA7015"/>
    <w:rsid w:val="00AB0CC2"/>
    <w:rsid w:val="00AB0DF4"/>
    <w:rsid w:val="00AB1064"/>
    <w:rsid w:val="00AB1E2A"/>
    <w:rsid w:val="00AB2BAB"/>
    <w:rsid w:val="00AB50D1"/>
    <w:rsid w:val="00AB54E7"/>
    <w:rsid w:val="00AB5C62"/>
    <w:rsid w:val="00AB6A76"/>
    <w:rsid w:val="00AB737B"/>
    <w:rsid w:val="00AB7D26"/>
    <w:rsid w:val="00AC392A"/>
    <w:rsid w:val="00AC4911"/>
    <w:rsid w:val="00AC66C9"/>
    <w:rsid w:val="00AD1718"/>
    <w:rsid w:val="00AD2F84"/>
    <w:rsid w:val="00AD383D"/>
    <w:rsid w:val="00AD4472"/>
    <w:rsid w:val="00AD5BAC"/>
    <w:rsid w:val="00AD5D94"/>
    <w:rsid w:val="00AD64DD"/>
    <w:rsid w:val="00AD6721"/>
    <w:rsid w:val="00AD7506"/>
    <w:rsid w:val="00AE1244"/>
    <w:rsid w:val="00AE3315"/>
    <w:rsid w:val="00AE4831"/>
    <w:rsid w:val="00AE52A0"/>
    <w:rsid w:val="00AE532C"/>
    <w:rsid w:val="00AE7C02"/>
    <w:rsid w:val="00AF0417"/>
    <w:rsid w:val="00AF09DE"/>
    <w:rsid w:val="00AF0D73"/>
    <w:rsid w:val="00AF1E96"/>
    <w:rsid w:val="00AF58F9"/>
    <w:rsid w:val="00B0017A"/>
    <w:rsid w:val="00B0602A"/>
    <w:rsid w:val="00B10FAD"/>
    <w:rsid w:val="00B13B90"/>
    <w:rsid w:val="00B165AB"/>
    <w:rsid w:val="00B17480"/>
    <w:rsid w:val="00B175E7"/>
    <w:rsid w:val="00B21E7F"/>
    <w:rsid w:val="00B21FCD"/>
    <w:rsid w:val="00B2496B"/>
    <w:rsid w:val="00B25B86"/>
    <w:rsid w:val="00B3123C"/>
    <w:rsid w:val="00B358BE"/>
    <w:rsid w:val="00B378E2"/>
    <w:rsid w:val="00B432F2"/>
    <w:rsid w:val="00B444FC"/>
    <w:rsid w:val="00B4555F"/>
    <w:rsid w:val="00B4558F"/>
    <w:rsid w:val="00B5044A"/>
    <w:rsid w:val="00B508D3"/>
    <w:rsid w:val="00B50FEA"/>
    <w:rsid w:val="00B5220A"/>
    <w:rsid w:val="00B54C69"/>
    <w:rsid w:val="00B5551A"/>
    <w:rsid w:val="00B579E8"/>
    <w:rsid w:val="00B63229"/>
    <w:rsid w:val="00B65740"/>
    <w:rsid w:val="00B702A1"/>
    <w:rsid w:val="00B70CEF"/>
    <w:rsid w:val="00B70D7B"/>
    <w:rsid w:val="00B710F2"/>
    <w:rsid w:val="00B72ECB"/>
    <w:rsid w:val="00B762FC"/>
    <w:rsid w:val="00B76DEB"/>
    <w:rsid w:val="00B77B3D"/>
    <w:rsid w:val="00B83AAA"/>
    <w:rsid w:val="00B84AC1"/>
    <w:rsid w:val="00B85D32"/>
    <w:rsid w:val="00B85FCD"/>
    <w:rsid w:val="00B86BB8"/>
    <w:rsid w:val="00B90DF2"/>
    <w:rsid w:val="00B91671"/>
    <w:rsid w:val="00B94525"/>
    <w:rsid w:val="00B97312"/>
    <w:rsid w:val="00B97AB6"/>
    <w:rsid w:val="00BA086C"/>
    <w:rsid w:val="00BA13E0"/>
    <w:rsid w:val="00BA1F32"/>
    <w:rsid w:val="00BA209F"/>
    <w:rsid w:val="00BA41F2"/>
    <w:rsid w:val="00BA547D"/>
    <w:rsid w:val="00BB0485"/>
    <w:rsid w:val="00BB0531"/>
    <w:rsid w:val="00BB1C9A"/>
    <w:rsid w:val="00BB3BF5"/>
    <w:rsid w:val="00BB63A6"/>
    <w:rsid w:val="00BB67CB"/>
    <w:rsid w:val="00BB7CF5"/>
    <w:rsid w:val="00BC06F2"/>
    <w:rsid w:val="00BC319B"/>
    <w:rsid w:val="00BD0B03"/>
    <w:rsid w:val="00BD0B6C"/>
    <w:rsid w:val="00BD59A3"/>
    <w:rsid w:val="00BD7275"/>
    <w:rsid w:val="00BD7E48"/>
    <w:rsid w:val="00BE181D"/>
    <w:rsid w:val="00BE1D7D"/>
    <w:rsid w:val="00BE2040"/>
    <w:rsid w:val="00BE369C"/>
    <w:rsid w:val="00BE4D54"/>
    <w:rsid w:val="00BE61BF"/>
    <w:rsid w:val="00BF37F2"/>
    <w:rsid w:val="00C02C14"/>
    <w:rsid w:val="00C02DF3"/>
    <w:rsid w:val="00C04CB3"/>
    <w:rsid w:val="00C078FA"/>
    <w:rsid w:val="00C10BD4"/>
    <w:rsid w:val="00C117F8"/>
    <w:rsid w:val="00C1209A"/>
    <w:rsid w:val="00C12437"/>
    <w:rsid w:val="00C15B12"/>
    <w:rsid w:val="00C174F2"/>
    <w:rsid w:val="00C20C01"/>
    <w:rsid w:val="00C24FEB"/>
    <w:rsid w:val="00C25253"/>
    <w:rsid w:val="00C26654"/>
    <w:rsid w:val="00C26D1B"/>
    <w:rsid w:val="00C2740B"/>
    <w:rsid w:val="00C27C7B"/>
    <w:rsid w:val="00C27DA9"/>
    <w:rsid w:val="00C31F7C"/>
    <w:rsid w:val="00C33DFF"/>
    <w:rsid w:val="00C3405A"/>
    <w:rsid w:val="00C36ABD"/>
    <w:rsid w:val="00C371BB"/>
    <w:rsid w:val="00C41147"/>
    <w:rsid w:val="00C41B08"/>
    <w:rsid w:val="00C43F29"/>
    <w:rsid w:val="00C442A2"/>
    <w:rsid w:val="00C46046"/>
    <w:rsid w:val="00C47FEC"/>
    <w:rsid w:val="00C50096"/>
    <w:rsid w:val="00C50630"/>
    <w:rsid w:val="00C518AF"/>
    <w:rsid w:val="00C547A1"/>
    <w:rsid w:val="00C60C2C"/>
    <w:rsid w:val="00C677E0"/>
    <w:rsid w:val="00C70302"/>
    <w:rsid w:val="00C71B20"/>
    <w:rsid w:val="00C74E48"/>
    <w:rsid w:val="00C75124"/>
    <w:rsid w:val="00C76C5E"/>
    <w:rsid w:val="00C76D73"/>
    <w:rsid w:val="00C80A11"/>
    <w:rsid w:val="00C81714"/>
    <w:rsid w:val="00C81E89"/>
    <w:rsid w:val="00C83ED5"/>
    <w:rsid w:val="00C917BE"/>
    <w:rsid w:val="00C92FA7"/>
    <w:rsid w:val="00C93BB2"/>
    <w:rsid w:val="00C95DD8"/>
    <w:rsid w:val="00C96BAA"/>
    <w:rsid w:val="00CA1BCF"/>
    <w:rsid w:val="00CA2E3C"/>
    <w:rsid w:val="00CA4CE0"/>
    <w:rsid w:val="00CA51F4"/>
    <w:rsid w:val="00CA6703"/>
    <w:rsid w:val="00CA789E"/>
    <w:rsid w:val="00CB2C99"/>
    <w:rsid w:val="00CB3831"/>
    <w:rsid w:val="00CB744C"/>
    <w:rsid w:val="00CC15E3"/>
    <w:rsid w:val="00CC2578"/>
    <w:rsid w:val="00CC4DBF"/>
    <w:rsid w:val="00CC6260"/>
    <w:rsid w:val="00CC6DB0"/>
    <w:rsid w:val="00CD11A9"/>
    <w:rsid w:val="00CD2F6D"/>
    <w:rsid w:val="00CD330B"/>
    <w:rsid w:val="00CD4308"/>
    <w:rsid w:val="00CD694D"/>
    <w:rsid w:val="00CD71D4"/>
    <w:rsid w:val="00CD74C6"/>
    <w:rsid w:val="00CE46B3"/>
    <w:rsid w:val="00CE4A15"/>
    <w:rsid w:val="00CE6319"/>
    <w:rsid w:val="00CE6E5A"/>
    <w:rsid w:val="00CE70BF"/>
    <w:rsid w:val="00CE7D3F"/>
    <w:rsid w:val="00CF0D16"/>
    <w:rsid w:val="00CF103F"/>
    <w:rsid w:val="00CF1BF0"/>
    <w:rsid w:val="00CF2706"/>
    <w:rsid w:val="00CF42AB"/>
    <w:rsid w:val="00CF6C26"/>
    <w:rsid w:val="00CF7796"/>
    <w:rsid w:val="00D02037"/>
    <w:rsid w:val="00D02E70"/>
    <w:rsid w:val="00D04220"/>
    <w:rsid w:val="00D05CA0"/>
    <w:rsid w:val="00D068C9"/>
    <w:rsid w:val="00D0695E"/>
    <w:rsid w:val="00D0712D"/>
    <w:rsid w:val="00D077ED"/>
    <w:rsid w:val="00D14835"/>
    <w:rsid w:val="00D16578"/>
    <w:rsid w:val="00D211E6"/>
    <w:rsid w:val="00D228E0"/>
    <w:rsid w:val="00D2677C"/>
    <w:rsid w:val="00D27FAB"/>
    <w:rsid w:val="00D33652"/>
    <w:rsid w:val="00D364CA"/>
    <w:rsid w:val="00D37A0A"/>
    <w:rsid w:val="00D42C0E"/>
    <w:rsid w:val="00D43994"/>
    <w:rsid w:val="00D43F31"/>
    <w:rsid w:val="00D44E36"/>
    <w:rsid w:val="00D4727A"/>
    <w:rsid w:val="00D516F0"/>
    <w:rsid w:val="00D55D38"/>
    <w:rsid w:val="00D573AB"/>
    <w:rsid w:val="00D6098F"/>
    <w:rsid w:val="00D615CA"/>
    <w:rsid w:val="00D6252D"/>
    <w:rsid w:val="00D640D4"/>
    <w:rsid w:val="00D64DEE"/>
    <w:rsid w:val="00D7031A"/>
    <w:rsid w:val="00D70440"/>
    <w:rsid w:val="00D70545"/>
    <w:rsid w:val="00D72A4B"/>
    <w:rsid w:val="00D741BA"/>
    <w:rsid w:val="00D771D7"/>
    <w:rsid w:val="00D8025A"/>
    <w:rsid w:val="00D8216F"/>
    <w:rsid w:val="00D837FA"/>
    <w:rsid w:val="00D84E5A"/>
    <w:rsid w:val="00D90231"/>
    <w:rsid w:val="00D915DC"/>
    <w:rsid w:val="00D92F32"/>
    <w:rsid w:val="00D96648"/>
    <w:rsid w:val="00D96807"/>
    <w:rsid w:val="00D97848"/>
    <w:rsid w:val="00D97C06"/>
    <w:rsid w:val="00D97DC4"/>
    <w:rsid w:val="00DA423B"/>
    <w:rsid w:val="00DA5006"/>
    <w:rsid w:val="00DB193D"/>
    <w:rsid w:val="00DB2A3E"/>
    <w:rsid w:val="00DB3D44"/>
    <w:rsid w:val="00DB3F90"/>
    <w:rsid w:val="00DB5024"/>
    <w:rsid w:val="00DB536D"/>
    <w:rsid w:val="00DB6A29"/>
    <w:rsid w:val="00DB6BB0"/>
    <w:rsid w:val="00DB7A51"/>
    <w:rsid w:val="00DC056B"/>
    <w:rsid w:val="00DC312F"/>
    <w:rsid w:val="00DC5A50"/>
    <w:rsid w:val="00DC606F"/>
    <w:rsid w:val="00DD2232"/>
    <w:rsid w:val="00DD52F1"/>
    <w:rsid w:val="00DD7136"/>
    <w:rsid w:val="00DE23E6"/>
    <w:rsid w:val="00DE4E86"/>
    <w:rsid w:val="00DE51E0"/>
    <w:rsid w:val="00DE750D"/>
    <w:rsid w:val="00DF4D93"/>
    <w:rsid w:val="00DF50DE"/>
    <w:rsid w:val="00DF6134"/>
    <w:rsid w:val="00DF6B12"/>
    <w:rsid w:val="00DF7F1C"/>
    <w:rsid w:val="00E051A9"/>
    <w:rsid w:val="00E0651D"/>
    <w:rsid w:val="00E070CE"/>
    <w:rsid w:val="00E116E3"/>
    <w:rsid w:val="00E11A50"/>
    <w:rsid w:val="00E1314D"/>
    <w:rsid w:val="00E14EC6"/>
    <w:rsid w:val="00E164CE"/>
    <w:rsid w:val="00E17C11"/>
    <w:rsid w:val="00E23F0D"/>
    <w:rsid w:val="00E275D0"/>
    <w:rsid w:val="00E324C0"/>
    <w:rsid w:val="00E32AB5"/>
    <w:rsid w:val="00E33A3C"/>
    <w:rsid w:val="00E34C21"/>
    <w:rsid w:val="00E40BC4"/>
    <w:rsid w:val="00E40D73"/>
    <w:rsid w:val="00E4320F"/>
    <w:rsid w:val="00E43B57"/>
    <w:rsid w:val="00E43EFA"/>
    <w:rsid w:val="00E450ED"/>
    <w:rsid w:val="00E46837"/>
    <w:rsid w:val="00E46D89"/>
    <w:rsid w:val="00E5097C"/>
    <w:rsid w:val="00E513EC"/>
    <w:rsid w:val="00E578A7"/>
    <w:rsid w:val="00E630A9"/>
    <w:rsid w:val="00E63FEE"/>
    <w:rsid w:val="00E64FCF"/>
    <w:rsid w:val="00E67089"/>
    <w:rsid w:val="00E705D3"/>
    <w:rsid w:val="00E70F30"/>
    <w:rsid w:val="00E7266F"/>
    <w:rsid w:val="00E73B38"/>
    <w:rsid w:val="00E7686F"/>
    <w:rsid w:val="00E8390D"/>
    <w:rsid w:val="00E84854"/>
    <w:rsid w:val="00E86E95"/>
    <w:rsid w:val="00E90D98"/>
    <w:rsid w:val="00E97022"/>
    <w:rsid w:val="00EA1002"/>
    <w:rsid w:val="00EA1C9F"/>
    <w:rsid w:val="00EA322B"/>
    <w:rsid w:val="00EA4DF2"/>
    <w:rsid w:val="00EA60B7"/>
    <w:rsid w:val="00EA7A9C"/>
    <w:rsid w:val="00EA7AFB"/>
    <w:rsid w:val="00EB054E"/>
    <w:rsid w:val="00EB07A6"/>
    <w:rsid w:val="00EB0F05"/>
    <w:rsid w:val="00EB19C9"/>
    <w:rsid w:val="00EB2FB7"/>
    <w:rsid w:val="00EB31FA"/>
    <w:rsid w:val="00EB45CD"/>
    <w:rsid w:val="00EB501D"/>
    <w:rsid w:val="00EB5AA7"/>
    <w:rsid w:val="00EB6AEB"/>
    <w:rsid w:val="00EC0DEA"/>
    <w:rsid w:val="00EC1D37"/>
    <w:rsid w:val="00EC6F2E"/>
    <w:rsid w:val="00EC78CE"/>
    <w:rsid w:val="00ED45D8"/>
    <w:rsid w:val="00ED65F7"/>
    <w:rsid w:val="00ED7F4A"/>
    <w:rsid w:val="00EE0D5F"/>
    <w:rsid w:val="00EE226D"/>
    <w:rsid w:val="00EE60F4"/>
    <w:rsid w:val="00EE63D3"/>
    <w:rsid w:val="00EE6AA0"/>
    <w:rsid w:val="00EF2FE9"/>
    <w:rsid w:val="00EF5EFD"/>
    <w:rsid w:val="00EF6050"/>
    <w:rsid w:val="00F00852"/>
    <w:rsid w:val="00F00D0E"/>
    <w:rsid w:val="00F03715"/>
    <w:rsid w:val="00F04CF2"/>
    <w:rsid w:val="00F10398"/>
    <w:rsid w:val="00F1087E"/>
    <w:rsid w:val="00F13242"/>
    <w:rsid w:val="00F13292"/>
    <w:rsid w:val="00F2420D"/>
    <w:rsid w:val="00F26A9B"/>
    <w:rsid w:val="00F337C3"/>
    <w:rsid w:val="00F3434D"/>
    <w:rsid w:val="00F36547"/>
    <w:rsid w:val="00F36B70"/>
    <w:rsid w:val="00F41BD0"/>
    <w:rsid w:val="00F421BA"/>
    <w:rsid w:val="00F42227"/>
    <w:rsid w:val="00F42CF3"/>
    <w:rsid w:val="00F44896"/>
    <w:rsid w:val="00F51D52"/>
    <w:rsid w:val="00F54192"/>
    <w:rsid w:val="00F555F0"/>
    <w:rsid w:val="00F6265D"/>
    <w:rsid w:val="00F63043"/>
    <w:rsid w:val="00F648AE"/>
    <w:rsid w:val="00F6555D"/>
    <w:rsid w:val="00F70C08"/>
    <w:rsid w:val="00F71FDC"/>
    <w:rsid w:val="00F74ABD"/>
    <w:rsid w:val="00F7572E"/>
    <w:rsid w:val="00F76587"/>
    <w:rsid w:val="00F80148"/>
    <w:rsid w:val="00F811AD"/>
    <w:rsid w:val="00F838EF"/>
    <w:rsid w:val="00F85B9D"/>
    <w:rsid w:val="00F86681"/>
    <w:rsid w:val="00F86F9D"/>
    <w:rsid w:val="00F9167B"/>
    <w:rsid w:val="00F978A9"/>
    <w:rsid w:val="00FA4B41"/>
    <w:rsid w:val="00FB2B9A"/>
    <w:rsid w:val="00FB3D50"/>
    <w:rsid w:val="00FB4B3E"/>
    <w:rsid w:val="00FC32EC"/>
    <w:rsid w:val="00FC5E57"/>
    <w:rsid w:val="00FC7602"/>
    <w:rsid w:val="00FC774B"/>
    <w:rsid w:val="00FD26C7"/>
    <w:rsid w:val="00FD52A4"/>
    <w:rsid w:val="00FE34FB"/>
    <w:rsid w:val="00FE3D4A"/>
    <w:rsid w:val="00FE4399"/>
    <w:rsid w:val="00FE5113"/>
    <w:rsid w:val="00FE5BD1"/>
    <w:rsid w:val="00FE7F5A"/>
    <w:rsid w:val="00FF6389"/>
    <w:rsid w:val="00FF6464"/>
    <w:rsid w:val="00FF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3ED5"/>
    <w:pPr>
      <w:widowControl w:val="0"/>
      <w:suppressAutoHyphens/>
      <w:autoSpaceDE w:val="0"/>
    </w:pPr>
    <w:rPr>
      <w:rFonts w:ascii="Times New Roman" w:eastAsia="Times New Roman" w:hAnsi="Times New Roman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3ED5"/>
    <w:pPr>
      <w:keepNext/>
      <w:numPr>
        <w:numId w:val="1"/>
      </w:numPr>
      <w:tabs>
        <w:tab w:val="left" w:pos="5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75C2"/>
    <w:pPr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0436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locked/>
    <w:rsid w:val="003263F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locked/>
    <w:rsid w:val="003263F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3263F1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locked/>
    <w:rsid w:val="003263F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locked/>
    <w:rsid w:val="003263F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locked/>
    <w:rsid w:val="003263F1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3ED5"/>
    <w:rPr>
      <w:rFonts w:ascii="Times New Roman" w:eastAsia="Times New Roman" w:hAnsi="Times New Roman"/>
      <w:b/>
      <w:bCs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75C2"/>
    <w:rPr>
      <w:rFonts w:ascii="Times New Roman" w:eastAsia="Times New Roman" w:hAnsi="Times New Roman"/>
      <w:b/>
      <w:bCs/>
      <w:sz w:val="22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D0436"/>
    <w:rPr>
      <w:rFonts w:ascii="Times New Roman" w:eastAsia="Times New Roman" w:hAnsi="Times New Roman"/>
      <w:b/>
      <w:bCs/>
      <w:sz w:val="22"/>
      <w:szCs w:val="22"/>
      <w:lang w:eastAsia="ar-SA"/>
    </w:rPr>
  </w:style>
  <w:style w:type="character" w:styleId="PageNumber">
    <w:name w:val="page number"/>
    <w:basedOn w:val="DefaultParagraphFont"/>
    <w:uiPriority w:val="99"/>
    <w:rsid w:val="00C83ED5"/>
    <w:rPr>
      <w:rFonts w:cs="Times New Roman"/>
    </w:rPr>
  </w:style>
  <w:style w:type="character" w:styleId="Hyperlink">
    <w:name w:val="Hyperlink"/>
    <w:basedOn w:val="DefaultParagraphFont"/>
    <w:uiPriority w:val="99"/>
    <w:rsid w:val="00C83ED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ED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83ED5"/>
    <w:rPr>
      <w:rFonts w:ascii="Times New Roman" w:hAnsi="Times New Roman" w:cs="Times New Roman"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iPriority w:val="99"/>
    <w:rsid w:val="00C83ED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83ED5"/>
    <w:rPr>
      <w:rFonts w:ascii="Times New Roman" w:hAnsi="Times New Roman" w:cs="Times New Roman"/>
      <w:sz w:val="20"/>
      <w:szCs w:val="20"/>
      <w:lang w:eastAsia="ar-SA" w:bidi="ar-SA"/>
    </w:rPr>
  </w:style>
  <w:style w:type="paragraph" w:styleId="TOC1">
    <w:name w:val="toc 1"/>
    <w:basedOn w:val="Normal"/>
    <w:next w:val="Normal"/>
    <w:uiPriority w:val="39"/>
    <w:rsid w:val="00C83ED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C83ED5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C83ED5"/>
    <w:pPr>
      <w:ind w:left="440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C83ED5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C83ED5"/>
    <w:rPr>
      <w:rFonts w:ascii="Times New Roman" w:hAnsi="Times New Roman" w:cs="Times New Roman"/>
      <w:b/>
      <w:bCs/>
      <w:sz w:val="28"/>
      <w:lang w:eastAsia="ar-SA" w:bidi="ar-SA"/>
    </w:rPr>
  </w:style>
  <w:style w:type="paragraph" w:customStyle="1" w:styleId="InfoBlue">
    <w:name w:val="InfoBlue"/>
    <w:basedOn w:val="Normal"/>
    <w:next w:val="BodyText"/>
    <w:uiPriority w:val="99"/>
    <w:rsid w:val="00C83ED5"/>
    <w:pPr>
      <w:autoSpaceDE/>
      <w:spacing w:after="120" w:line="240" w:lineRule="atLeast"/>
      <w:ind w:left="2304"/>
      <w:jc w:val="both"/>
    </w:pPr>
    <w:rPr>
      <w:iCs/>
      <w:szCs w:val="20"/>
    </w:rPr>
  </w:style>
  <w:style w:type="paragraph" w:styleId="ListParagraph">
    <w:name w:val="List Paragraph"/>
    <w:basedOn w:val="Normal"/>
    <w:uiPriority w:val="99"/>
    <w:qFormat/>
    <w:rsid w:val="00C83E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C83E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3ED5"/>
    <w:rPr>
      <w:rFonts w:ascii="Times New Roman" w:hAnsi="Times New Roman" w:cs="Times New Roman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8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ED5"/>
    <w:rPr>
      <w:rFonts w:ascii="Tahoma" w:hAnsi="Tahoma" w:cs="Tahoma"/>
      <w:sz w:val="16"/>
      <w:szCs w:val="16"/>
      <w:lang w:eastAsia="ar-SA" w:bidi="ar-SA"/>
    </w:rPr>
  </w:style>
  <w:style w:type="paragraph" w:styleId="List">
    <w:name w:val="List"/>
    <w:basedOn w:val="Normal"/>
    <w:rsid w:val="00982C85"/>
    <w:pPr>
      <w:ind w:left="360" w:hanging="360"/>
    </w:pPr>
  </w:style>
  <w:style w:type="paragraph" w:styleId="BodyTextIndent">
    <w:name w:val="Body Text Indent"/>
    <w:basedOn w:val="Normal"/>
    <w:rsid w:val="00982C85"/>
    <w:pPr>
      <w:spacing w:after="120"/>
      <w:ind w:left="360"/>
    </w:pPr>
  </w:style>
  <w:style w:type="paragraph" w:styleId="BodyTextFirstIndent2">
    <w:name w:val="Body Text First Indent 2"/>
    <w:basedOn w:val="BodyTextIndent"/>
    <w:rsid w:val="00982C85"/>
    <w:pPr>
      <w:ind w:firstLine="210"/>
    </w:pPr>
  </w:style>
  <w:style w:type="paragraph" w:customStyle="1" w:styleId="Copy">
    <w:name w:val="Copy"/>
    <w:basedOn w:val="Normal"/>
    <w:rsid w:val="00772402"/>
    <w:pPr>
      <w:widowControl/>
      <w:autoSpaceDE/>
      <w:spacing w:after="120"/>
      <w:jc w:val="both"/>
    </w:pPr>
    <w:rPr>
      <w:rFonts w:ascii="Arial" w:hAnsi="Arial" w:cs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632446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986DF5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986DF5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986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986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986DF5"/>
    <w:pPr>
      <w:ind w:left="1760"/>
    </w:pPr>
    <w:rPr>
      <w:sz w:val="18"/>
      <w:szCs w:val="18"/>
    </w:rPr>
  </w:style>
  <w:style w:type="character" w:customStyle="1" w:styleId="WW8Num8z0">
    <w:name w:val="WW8Num8z0"/>
    <w:rsid w:val="00CF2706"/>
    <w:rPr>
      <w:rFonts w:ascii="Symbol" w:hAnsi="Symbol"/>
      <w:sz w:val="20"/>
    </w:rPr>
  </w:style>
  <w:style w:type="paragraph" w:styleId="NormalWeb">
    <w:name w:val="Normal (Web)"/>
    <w:basedOn w:val="Normal"/>
    <w:rsid w:val="003E753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8E1FB2"/>
    <w:pPr>
      <w:widowControl w:val="0"/>
      <w:suppressAutoHyphens/>
      <w:autoSpaceDE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basedOn w:val="DefaultParagraphFont"/>
    <w:rsid w:val="004608F4"/>
    <w:rPr>
      <w:color w:val="0000FF"/>
    </w:rPr>
  </w:style>
  <w:style w:type="character" w:customStyle="1" w:styleId="t1">
    <w:name w:val="t1"/>
    <w:basedOn w:val="DefaultParagraphFont"/>
    <w:rsid w:val="004608F4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8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2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2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78C46-43C4-46FA-8C71-23F7B396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11671</Words>
  <Characters>66529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78044</CharactersWithSpaces>
  <SharedDoc>false</SharedDoc>
  <HLinks>
    <vt:vector size="108" baseType="variant"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_Toc384815675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_Toc384815674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_Toc384815673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_Toc384815672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_Toc384815671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_Toc384815670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_Toc384815669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_Toc384815668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_Toc384815667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_Toc384815666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_Toc384815665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_Toc384815664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_Toc384815663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_Toc384815662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_Toc384815661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_Toc384815660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_Toc384815659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_Toc384815658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</dc:creator>
  <cp:keywords/>
  <dc:description/>
  <cp:lastModifiedBy>61200032</cp:lastModifiedBy>
  <cp:revision>2</cp:revision>
  <cp:lastPrinted>2014-04-21T12:19:00Z</cp:lastPrinted>
  <dcterms:created xsi:type="dcterms:W3CDTF">2015-03-23T06:30:00Z</dcterms:created>
  <dcterms:modified xsi:type="dcterms:W3CDTF">2015-03-23T06:30:00Z</dcterms:modified>
</cp:coreProperties>
</file>